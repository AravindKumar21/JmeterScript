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2E95A" w14:textId="77777777" w:rsidR="00870310" w:rsidRPr="002D5B20" w:rsidRDefault="00870310" w:rsidP="002D5B20">
      <w:pPr>
        <w:pStyle w:val="BodytextWorldline"/>
        <w:jc w:val="center"/>
        <w:rPr>
          <w:b/>
          <w:bCs/>
          <w:sz w:val="22"/>
          <w:szCs w:val="22"/>
          <w:lang w:val="en-AU"/>
        </w:rPr>
      </w:pPr>
      <w:proofErr w:type="spellStart"/>
      <w:r w:rsidRPr="002D5B20">
        <w:rPr>
          <w:b/>
          <w:bCs/>
          <w:sz w:val="22"/>
          <w:szCs w:val="22"/>
          <w:lang w:val="en-AU"/>
        </w:rPr>
        <w:t>Preauth</w:t>
      </w:r>
      <w:proofErr w:type="spellEnd"/>
      <w:r w:rsidRPr="002D5B20">
        <w:rPr>
          <w:b/>
          <w:bCs/>
          <w:sz w:val="22"/>
          <w:szCs w:val="22"/>
          <w:lang w:val="en-AU"/>
        </w:rPr>
        <w:t xml:space="preserve"> and Tokenise with STT</w:t>
      </w:r>
    </w:p>
    <w:p w14:paraId="14BEDE04" w14:textId="77777777" w:rsidR="00870310" w:rsidRDefault="00870310" w:rsidP="000C54AE">
      <w:pPr>
        <w:pStyle w:val="BodytextWorldline"/>
        <w:rPr>
          <w:lang w:val="en-AU"/>
        </w:rPr>
      </w:pPr>
    </w:p>
    <w:p w14:paraId="7957FB65" w14:textId="77777777" w:rsidR="00870310" w:rsidRPr="002D5B20" w:rsidRDefault="00870310" w:rsidP="000C54AE">
      <w:pPr>
        <w:pStyle w:val="BodytextWorldline"/>
        <w:rPr>
          <w:b/>
          <w:bCs/>
          <w:lang w:val="en-AU"/>
        </w:rPr>
      </w:pPr>
      <w:r w:rsidRPr="002D5B20">
        <w:rPr>
          <w:b/>
          <w:bCs/>
          <w:lang w:val="en-AU"/>
        </w:rPr>
        <w:t>STT generation request:</w:t>
      </w:r>
    </w:p>
    <w:p w14:paraId="3F543785" w14:textId="77777777" w:rsidR="00870310" w:rsidRDefault="00870310" w:rsidP="000C54AE">
      <w:pPr>
        <w:pStyle w:val="BodytextWorldline"/>
        <w:rPr>
          <w:lang w:val="en-AU"/>
        </w:rPr>
      </w:pPr>
    </w:p>
    <w:p w14:paraId="1CE2BD77" w14:textId="77777777" w:rsidR="00870310" w:rsidRDefault="00870310" w:rsidP="00870310">
      <w:pPr>
        <w:pStyle w:val="BodytextWorldline"/>
        <w:rPr>
          <w:lang w:val="en-AU"/>
        </w:rPr>
      </w:pPr>
      <w:r>
        <w:rPr>
          <w:lang w:val="en-AU"/>
        </w:rPr>
        <w:t>Postman method: POST</w:t>
      </w:r>
    </w:p>
    <w:p w14:paraId="418B3108" w14:textId="77777777" w:rsidR="00870310" w:rsidRDefault="00870310" w:rsidP="000C54AE">
      <w:pPr>
        <w:pStyle w:val="BodytextWorldline"/>
        <w:rPr>
          <w:lang w:val="en-AU"/>
        </w:rPr>
      </w:pPr>
    </w:p>
    <w:p w14:paraId="13E4DF98" w14:textId="77777777" w:rsidR="00870310" w:rsidRDefault="00870310" w:rsidP="000C54AE">
      <w:pPr>
        <w:pStyle w:val="BodytextWorldline"/>
        <w:rPr>
          <w:lang w:val="en-AU"/>
        </w:rPr>
      </w:pPr>
      <w:r>
        <w:rPr>
          <w:lang w:val="en-AU"/>
        </w:rPr>
        <w:t xml:space="preserve">End point: </w:t>
      </w:r>
      <w:r w:rsidRPr="00870310">
        <w:rPr>
          <w:lang w:val="en-AU"/>
        </w:rPr>
        <w:t>https://demo.ippayments.com.au/rapi/SecureTransactionToken</w:t>
      </w:r>
    </w:p>
    <w:p w14:paraId="4E627BF8" w14:textId="77777777" w:rsidR="00870310" w:rsidRDefault="00870310" w:rsidP="000C54AE">
      <w:pPr>
        <w:pStyle w:val="BodytextWorldline"/>
        <w:rPr>
          <w:lang w:val="en-AU"/>
        </w:rPr>
      </w:pPr>
    </w:p>
    <w:p w14:paraId="333ACA50" w14:textId="77777777" w:rsidR="00870310" w:rsidRDefault="00870310" w:rsidP="000C54AE">
      <w:pPr>
        <w:pStyle w:val="BodytextWorldline"/>
        <w:rPr>
          <w:lang w:val="en-AU"/>
        </w:rPr>
      </w:pPr>
      <w:r>
        <w:rPr>
          <w:lang w:val="en-AU"/>
        </w:rPr>
        <w:t xml:space="preserve">Header: </w:t>
      </w:r>
      <w:r w:rsidRPr="00870310">
        <w:rPr>
          <w:lang w:val="en-AU"/>
        </w:rPr>
        <w:t>Content-</w:t>
      </w:r>
      <w:proofErr w:type="gramStart"/>
      <w:r w:rsidRPr="00870310">
        <w:rPr>
          <w:lang w:val="en-AU"/>
        </w:rPr>
        <w:t>Type</w:t>
      </w:r>
      <w:r>
        <w:rPr>
          <w:lang w:val="en-AU"/>
        </w:rPr>
        <w:t xml:space="preserve">  =</w:t>
      </w:r>
      <w:proofErr w:type="gramEnd"/>
      <w:r>
        <w:rPr>
          <w:lang w:val="en-AU"/>
        </w:rPr>
        <w:t xml:space="preserve"> </w:t>
      </w:r>
      <w:r w:rsidRPr="00870310">
        <w:rPr>
          <w:lang w:val="en-AU"/>
        </w:rPr>
        <w:t>application/json</w:t>
      </w:r>
    </w:p>
    <w:p w14:paraId="71702425" w14:textId="77777777" w:rsidR="00870310" w:rsidRDefault="00870310" w:rsidP="000C54AE">
      <w:pPr>
        <w:pStyle w:val="BodytextWorldline"/>
        <w:rPr>
          <w:lang w:val="en-AU"/>
        </w:rPr>
      </w:pPr>
    </w:p>
    <w:p w14:paraId="76278B69" w14:textId="77777777" w:rsidR="00870310" w:rsidRDefault="00870310" w:rsidP="000C54AE">
      <w:pPr>
        <w:pStyle w:val="BodytextWorldline"/>
        <w:rPr>
          <w:lang w:val="en-AU"/>
        </w:rPr>
      </w:pPr>
      <w:r>
        <w:rPr>
          <w:lang w:val="en-AU"/>
        </w:rPr>
        <w:t>Request body:</w:t>
      </w:r>
    </w:p>
    <w:p w14:paraId="661C319B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{</w:t>
      </w:r>
    </w:p>
    <w:p w14:paraId="62A7E7E4" w14:textId="77777777" w:rsidR="00870310" w:rsidRPr="00870310" w:rsidRDefault="00870310" w:rsidP="00870310">
      <w:pPr>
        <w:pStyle w:val="BodytextWorldline"/>
        <w:rPr>
          <w:lang w:val="en-AU"/>
        </w:rPr>
      </w:pPr>
      <w:proofErr w:type="spellStart"/>
      <w:r w:rsidRPr="00870310">
        <w:rPr>
          <w:lang w:val="en-AU"/>
        </w:rPr>
        <w:t>CardholderName</w:t>
      </w:r>
      <w:proofErr w:type="spellEnd"/>
      <w:r w:rsidRPr="00870310">
        <w:rPr>
          <w:lang w:val="en-AU"/>
        </w:rPr>
        <w:t>: "</w:t>
      </w:r>
      <w:proofErr w:type="spellStart"/>
      <w:r w:rsidR="002D5B20" w:rsidRPr="002D5B20">
        <w:rPr>
          <w:highlight w:val="yellow"/>
          <w:lang w:val="en-AU"/>
        </w:rPr>
        <w:t>Bambora</w:t>
      </w:r>
      <w:proofErr w:type="spellEnd"/>
      <w:r w:rsidR="002D5B20" w:rsidRPr="002D5B20">
        <w:rPr>
          <w:highlight w:val="yellow"/>
          <w:lang w:val="en-AU"/>
        </w:rPr>
        <w:t xml:space="preserve"> Test</w:t>
      </w:r>
      <w:r w:rsidRPr="00870310">
        <w:rPr>
          <w:lang w:val="en-AU"/>
        </w:rPr>
        <w:t>",</w:t>
      </w:r>
    </w:p>
    <w:p w14:paraId="5E77F4D6" w14:textId="77777777" w:rsidR="00870310" w:rsidRPr="00870310" w:rsidRDefault="00870310" w:rsidP="00870310">
      <w:pPr>
        <w:pStyle w:val="BodytextWorldline"/>
        <w:rPr>
          <w:lang w:val="en-AU"/>
        </w:rPr>
      </w:pPr>
      <w:proofErr w:type="spellStart"/>
      <w:r w:rsidRPr="00870310">
        <w:rPr>
          <w:lang w:val="en-AU"/>
        </w:rPr>
        <w:t>CcNumber</w:t>
      </w:r>
      <w:proofErr w:type="spellEnd"/>
      <w:r w:rsidRPr="00870310">
        <w:rPr>
          <w:lang w:val="en-AU"/>
        </w:rPr>
        <w:t>: "</w:t>
      </w:r>
      <w:r w:rsidRPr="002D5B20">
        <w:rPr>
          <w:highlight w:val="yellow"/>
          <w:lang w:val="en-AU"/>
        </w:rPr>
        <w:t>4123456123456780</w:t>
      </w:r>
      <w:r w:rsidRPr="00870310">
        <w:rPr>
          <w:lang w:val="en-AU"/>
        </w:rPr>
        <w:t>",</w:t>
      </w:r>
    </w:p>
    <w:p w14:paraId="3AF89BDF" w14:textId="77777777" w:rsidR="00870310" w:rsidRPr="00870310" w:rsidRDefault="00870310" w:rsidP="00870310">
      <w:pPr>
        <w:pStyle w:val="BodytextWorldline"/>
        <w:rPr>
          <w:lang w:val="en-AU"/>
        </w:rPr>
      </w:pPr>
      <w:proofErr w:type="spellStart"/>
      <w:r w:rsidRPr="00870310">
        <w:rPr>
          <w:lang w:val="en-AU"/>
        </w:rPr>
        <w:t>Cvn</w:t>
      </w:r>
      <w:proofErr w:type="spellEnd"/>
      <w:r w:rsidRPr="00870310">
        <w:rPr>
          <w:lang w:val="en-AU"/>
        </w:rPr>
        <w:t>: "</w:t>
      </w:r>
      <w:r w:rsidRPr="002D5B20">
        <w:rPr>
          <w:highlight w:val="yellow"/>
          <w:lang w:val="en-AU"/>
        </w:rPr>
        <w:t>123</w:t>
      </w:r>
      <w:r w:rsidRPr="00870310">
        <w:rPr>
          <w:lang w:val="en-AU"/>
        </w:rPr>
        <w:t>",</w:t>
      </w:r>
    </w:p>
    <w:p w14:paraId="6E808397" w14:textId="77777777" w:rsidR="00870310" w:rsidRPr="00870310" w:rsidRDefault="00870310" w:rsidP="00870310">
      <w:pPr>
        <w:pStyle w:val="BodytextWorldline"/>
        <w:rPr>
          <w:lang w:val="en-AU"/>
        </w:rPr>
      </w:pPr>
      <w:proofErr w:type="spellStart"/>
      <w:r w:rsidRPr="00870310">
        <w:rPr>
          <w:lang w:val="en-AU"/>
        </w:rPr>
        <w:t>ExpM</w:t>
      </w:r>
      <w:proofErr w:type="spellEnd"/>
      <w:r w:rsidRPr="00870310">
        <w:rPr>
          <w:lang w:val="en-AU"/>
        </w:rPr>
        <w:t>: "</w:t>
      </w:r>
      <w:r w:rsidRPr="002D5B20">
        <w:rPr>
          <w:highlight w:val="yellow"/>
          <w:lang w:val="en-AU"/>
        </w:rPr>
        <w:t>12</w:t>
      </w:r>
      <w:r w:rsidRPr="00870310">
        <w:rPr>
          <w:lang w:val="en-AU"/>
        </w:rPr>
        <w:t>",</w:t>
      </w:r>
    </w:p>
    <w:p w14:paraId="53451FEE" w14:textId="77777777" w:rsidR="00870310" w:rsidRPr="00870310" w:rsidRDefault="00870310" w:rsidP="00870310">
      <w:pPr>
        <w:pStyle w:val="BodytextWorldline"/>
        <w:rPr>
          <w:lang w:val="en-AU"/>
        </w:rPr>
      </w:pPr>
      <w:proofErr w:type="spellStart"/>
      <w:r w:rsidRPr="00870310">
        <w:rPr>
          <w:lang w:val="en-AU"/>
        </w:rPr>
        <w:t>ExpY</w:t>
      </w:r>
      <w:proofErr w:type="spellEnd"/>
      <w:r w:rsidRPr="00870310">
        <w:rPr>
          <w:lang w:val="en-AU"/>
        </w:rPr>
        <w:t>: "</w:t>
      </w:r>
      <w:r w:rsidRPr="002D5B20">
        <w:rPr>
          <w:highlight w:val="yellow"/>
          <w:lang w:val="en-AU"/>
        </w:rPr>
        <w:t>2022</w:t>
      </w:r>
      <w:r w:rsidRPr="00870310">
        <w:rPr>
          <w:lang w:val="en-AU"/>
        </w:rPr>
        <w:t>",</w:t>
      </w:r>
    </w:p>
    <w:p w14:paraId="1DE6D2D7" w14:textId="77777777" w:rsidR="00870310" w:rsidRPr="00870310" w:rsidRDefault="00870310" w:rsidP="00870310">
      <w:pPr>
        <w:pStyle w:val="BodytextWorldline"/>
        <w:rPr>
          <w:lang w:val="en-AU"/>
        </w:rPr>
      </w:pPr>
      <w:proofErr w:type="spellStart"/>
      <w:r w:rsidRPr="00870310">
        <w:rPr>
          <w:lang w:val="en-AU"/>
        </w:rPr>
        <w:t>MerchantGuid</w:t>
      </w:r>
      <w:proofErr w:type="spellEnd"/>
      <w:r w:rsidRPr="00870310">
        <w:rPr>
          <w:lang w:val="en-AU"/>
        </w:rPr>
        <w:t>: "</w:t>
      </w:r>
      <w:r w:rsidRPr="002D5B20">
        <w:rPr>
          <w:highlight w:val="yellow"/>
          <w:lang w:val="en-AU"/>
        </w:rPr>
        <w:t>02fb2cf1-a26d-432f-b70d-9bf86fd2179d</w:t>
      </w:r>
      <w:r w:rsidRPr="00870310">
        <w:rPr>
          <w:lang w:val="en-AU"/>
        </w:rPr>
        <w:t>"</w:t>
      </w:r>
    </w:p>
    <w:p w14:paraId="3B3352BB" w14:textId="77777777" w:rsid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}</w:t>
      </w:r>
    </w:p>
    <w:p w14:paraId="3AF9947E" w14:textId="77777777" w:rsidR="00870310" w:rsidRDefault="00870310" w:rsidP="000C54AE">
      <w:pPr>
        <w:pStyle w:val="BodytextWorldline"/>
        <w:rPr>
          <w:lang w:val="en-AU"/>
        </w:rPr>
      </w:pPr>
    </w:p>
    <w:p w14:paraId="13C28755" w14:textId="77777777" w:rsidR="00870310" w:rsidRPr="002D5B20" w:rsidRDefault="002D5B20" w:rsidP="000C54AE">
      <w:pPr>
        <w:pStyle w:val="BodytextWorldline"/>
        <w:rPr>
          <w:b/>
          <w:bCs/>
          <w:lang w:val="en-AU"/>
        </w:rPr>
      </w:pPr>
      <w:r>
        <w:rPr>
          <w:b/>
          <w:bCs/>
          <w:lang w:val="en-AU"/>
        </w:rPr>
        <w:t xml:space="preserve">$0 </w:t>
      </w:r>
      <w:proofErr w:type="spellStart"/>
      <w:r w:rsidR="00870310" w:rsidRPr="002D5B20">
        <w:rPr>
          <w:b/>
          <w:bCs/>
          <w:lang w:val="en-AU"/>
        </w:rPr>
        <w:t>Preauth</w:t>
      </w:r>
      <w:proofErr w:type="spellEnd"/>
      <w:r w:rsidR="00870310" w:rsidRPr="002D5B20">
        <w:rPr>
          <w:b/>
          <w:bCs/>
          <w:lang w:val="en-AU"/>
        </w:rPr>
        <w:t xml:space="preserve"> + Tokenise request:</w:t>
      </w:r>
    </w:p>
    <w:p w14:paraId="28CE8E63" w14:textId="77777777" w:rsidR="00870310" w:rsidRDefault="00870310" w:rsidP="000C54AE">
      <w:pPr>
        <w:pStyle w:val="BodytextWorldline"/>
        <w:rPr>
          <w:lang w:val="en-AU"/>
        </w:rPr>
      </w:pPr>
    </w:p>
    <w:p w14:paraId="173942E2" w14:textId="77777777" w:rsidR="00870310" w:rsidRDefault="00870310" w:rsidP="000C54AE">
      <w:pPr>
        <w:pStyle w:val="BodytextWorldline"/>
        <w:rPr>
          <w:lang w:val="en-AU"/>
        </w:rPr>
      </w:pPr>
      <w:r>
        <w:rPr>
          <w:lang w:val="en-AU"/>
        </w:rPr>
        <w:t xml:space="preserve">End point: </w:t>
      </w:r>
      <w:r w:rsidRPr="00870310">
        <w:rPr>
          <w:lang w:val="en-AU"/>
        </w:rPr>
        <w:t>https://demo.ippayments.com.au/interface/api/dts.asmx</w:t>
      </w:r>
    </w:p>
    <w:p w14:paraId="0AC7A68E" w14:textId="77777777" w:rsidR="00870310" w:rsidRDefault="00870310" w:rsidP="000C54AE">
      <w:pPr>
        <w:pStyle w:val="BodytextWorldline"/>
        <w:rPr>
          <w:lang w:val="en-AU"/>
        </w:rPr>
      </w:pPr>
    </w:p>
    <w:p w14:paraId="284D4FE2" w14:textId="77777777" w:rsidR="00870310" w:rsidRDefault="00870310" w:rsidP="000C54AE">
      <w:pPr>
        <w:pStyle w:val="BodytextWorldline"/>
        <w:rPr>
          <w:lang w:val="en-AU"/>
        </w:rPr>
      </w:pPr>
      <w:r>
        <w:rPr>
          <w:lang w:val="en-AU"/>
        </w:rPr>
        <w:t>Request body:</w:t>
      </w:r>
    </w:p>
    <w:p w14:paraId="38FE50B7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</w:t>
      </w:r>
      <w:proofErr w:type="spellStart"/>
      <w:proofErr w:type="gramStart"/>
      <w:r w:rsidRPr="00870310">
        <w:rPr>
          <w:lang w:val="en-AU"/>
        </w:rPr>
        <w:t>soapenv:Envelope</w:t>
      </w:r>
      <w:proofErr w:type="spellEnd"/>
      <w:proofErr w:type="gramEnd"/>
      <w:r w:rsidRPr="00870310">
        <w:rPr>
          <w:lang w:val="en-AU"/>
        </w:rPr>
        <w:t xml:space="preserve"> </w:t>
      </w:r>
      <w:proofErr w:type="spellStart"/>
      <w:r w:rsidRPr="00870310">
        <w:rPr>
          <w:lang w:val="en-AU"/>
        </w:rPr>
        <w:t>xmlns:soapenv</w:t>
      </w:r>
      <w:proofErr w:type="spellEnd"/>
      <w:r w:rsidRPr="00870310">
        <w:rPr>
          <w:lang w:val="en-AU"/>
        </w:rPr>
        <w:t xml:space="preserve">="http://schemas.xmlsoap.org/soap/envelope/" </w:t>
      </w:r>
      <w:proofErr w:type="spellStart"/>
      <w:r w:rsidRPr="00870310">
        <w:rPr>
          <w:lang w:val="en-AU"/>
        </w:rPr>
        <w:t>xmlns:dts</w:t>
      </w:r>
      <w:proofErr w:type="spellEnd"/>
      <w:r w:rsidRPr="00870310">
        <w:rPr>
          <w:lang w:val="en-AU"/>
        </w:rPr>
        <w:t>="http://www.ippayments.com.au/interface/api/dts"&gt;</w:t>
      </w:r>
    </w:p>
    <w:p w14:paraId="0F6B5E7D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 xml:space="preserve">   &lt;</w:t>
      </w:r>
      <w:proofErr w:type="spellStart"/>
      <w:proofErr w:type="gramStart"/>
      <w:r w:rsidRPr="00870310">
        <w:rPr>
          <w:lang w:val="en-AU"/>
        </w:rPr>
        <w:t>soapenv:Header</w:t>
      </w:r>
      <w:proofErr w:type="spellEnd"/>
      <w:proofErr w:type="gramEnd"/>
      <w:r w:rsidRPr="00870310">
        <w:rPr>
          <w:lang w:val="en-AU"/>
        </w:rPr>
        <w:t>/&gt;</w:t>
      </w:r>
    </w:p>
    <w:p w14:paraId="2514AB5E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 xml:space="preserve">   &lt;</w:t>
      </w:r>
      <w:proofErr w:type="spellStart"/>
      <w:proofErr w:type="gramStart"/>
      <w:r w:rsidRPr="00870310">
        <w:rPr>
          <w:lang w:val="en-AU"/>
        </w:rPr>
        <w:t>soapenv:Body</w:t>
      </w:r>
      <w:proofErr w:type="spellEnd"/>
      <w:proofErr w:type="gramEnd"/>
      <w:r w:rsidRPr="00870310">
        <w:rPr>
          <w:lang w:val="en-AU"/>
        </w:rPr>
        <w:t>&gt;      &lt;</w:t>
      </w:r>
      <w:proofErr w:type="spellStart"/>
      <w:r w:rsidRPr="00870310">
        <w:rPr>
          <w:lang w:val="en-AU"/>
        </w:rPr>
        <w:t>dts:SubmitSinglePayment</w:t>
      </w:r>
      <w:proofErr w:type="spellEnd"/>
      <w:r w:rsidRPr="00870310">
        <w:rPr>
          <w:lang w:val="en-AU"/>
        </w:rPr>
        <w:t>&gt;</w:t>
      </w:r>
    </w:p>
    <w:p w14:paraId="24FEF357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 xml:space="preserve">         </w:t>
      </w:r>
      <w:proofErr w:type="gramStart"/>
      <w:r w:rsidRPr="00870310">
        <w:rPr>
          <w:lang w:val="en-AU"/>
        </w:rPr>
        <w:t>&lt;!--</w:t>
      </w:r>
      <w:proofErr w:type="gramEnd"/>
      <w:r w:rsidRPr="00870310">
        <w:rPr>
          <w:lang w:val="en-AU"/>
        </w:rPr>
        <w:t>Optional:--&gt;</w:t>
      </w:r>
    </w:p>
    <w:p w14:paraId="63CA214D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 xml:space="preserve">         &lt;</w:t>
      </w:r>
      <w:proofErr w:type="spellStart"/>
      <w:proofErr w:type="gramStart"/>
      <w:r w:rsidRPr="00870310">
        <w:rPr>
          <w:lang w:val="en-AU"/>
        </w:rPr>
        <w:t>dts:trnXML</w:t>
      </w:r>
      <w:proofErr w:type="spellEnd"/>
      <w:proofErr w:type="gramEnd"/>
      <w:r w:rsidRPr="00870310">
        <w:rPr>
          <w:lang w:val="en-AU"/>
        </w:rPr>
        <w:t>&gt;      &lt;![CDATA[</w:t>
      </w:r>
      <w:r>
        <w:rPr>
          <w:lang w:val="en-AU"/>
        </w:rPr>
        <w:t xml:space="preserve"> </w:t>
      </w:r>
      <w:r w:rsidRPr="00870310">
        <w:rPr>
          <w:lang w:val="en-AU"/>
        </w:rPr>
        <w:t>&lt;Transaction&gt;</w:t>
      </w:r>
    </w:p>
    <w:p w14:paraId="5C6C78DD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</w:t>
      </w:r>
      <w:proofErr w:type="spellStart"/>
      <w:r w:rsidRPr="00870310">
        <w:rPr>
          <w:lang w:val="en-AU"/>
        </w:rPr>
        <w:t>CustomerStorageNumber</w:t>
      </w:r>
      <w:proofErr w:type="spellEnd"/>
      <w:r w:rsidRPr="00870310">
        <w:rPr>
          <w:lang w:val="en-AU"/>
        </w:rPr>
        <w:t>&gt;</w:t>
      </w:r>
      <w:r w:rsidRPr="002D5B20">
        <w:rPr>
          <w:highlight w:val="yellow"/>
          <w:lang w:val="en-AU"/>
        </w:rPr>
        <w:t>OPTL</w:t>
      </w:r>
      <w:r w:rsidRPr="00870310">
        <w:rPr>
          <w:lang w:val="en-AU"/>
        </w:rPr>
        <w:t>&lt;/</w:t>
      </w:r>
      <w:proofErr w:type="spellStart"/>
      <w:r w:rsidRPr="00870310">
        <w:rPr>
          <w:lang w:val="en-AU"/>
        </w:rPr>
        <w:t>CustomerStorageNumber</w:t>
      </w:r>
      <w:proofErr w:type="spellEnd"/>
      <w:r w:rsidRPr="00870310">
        <w:rPr>
          <w:lang w:val="en-AU"/>
        </w:rPr>
        <w:t>&gt;</w:t>
      </w:r>
    </w:p>
    <w:p w14:paraId="486593B8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</w:t>
      </w:r>
      <w:proofErr w:type="spellStart"/>
      <w:r w:rsidRPr="00870310">
        <w:rPr>
          <w:lang w:val="en-AU"/>
        </w:rPr>
        <w:t>AccountNumber</w:t>
      </w:r>
      <w:proofErr w:type="spellEnd"/>
      <w:r w:rsidRPr="00870310">
        <w:rPr>
          <w:lang w:val="en-AU"/>
        </w:rPr>
        <w:t>&gt;</w:t>
      </w:r>
      <w:r w:rsidRPr="002D5B20">
        <w:rPr>
          <w:highlight w:val="yellow"/>
          <w:lang w:val="en-AU"/>
        </w:rPr>
        <w:t>OPTB</w:t>
      </w:r>
      <w:r w:rsidRPr="00870310">
        <w:rPr>
          <w:lang w:val="en-AU"/>
        </w:rPr>
        <w:t>&lt;/</w:t>
      </w:r>
      <w:proofErr w:type="spellStart"/>
      <w:r w:rsidRPr="00870310">
        <w:rPr>
          <w:lang w:val="en-AU"/>
        </w:rPr>
        <w:t>AccountNumber</w:t>
      </w:r>
      <w:proofErr w:type="spellEnd"/>
      <w:r w:rsidRPr="00870310">
        <w:rPr>
          <w:lang w:val="en-AU"/>
        </w:rPr>
        <w:t>&gt;</w:t>
      </w:r>
    </w:p>
    <w:p w14:paraId="7BE0E716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</w:t>
      </w:r>
      <w:proofErr w:type="spellStart"/>
      <w:r w:rsidRPr="00870310">
        <w:rPr>
          <w:lang w:val="en-AU"/>
        </w:rPr>
        <w:t>CustNumber</w:t>
      </w:r>
      <w:proofErr w:type="spellEnd"/>
      <w:r w:rsidRPr="00870310">
        <w:rPr>
          <w:lang w:val="en-AU"/>
        </w:rPr>
        <w:t>&gt;API-Purchase&lt;/</w:t>
      </w:r>
      <w:proofErr w:type="spellStart"/>
      <w:r w:rsidRPr="00870310">
        <w:rPr>
          <w:lang w:val="en-AU"/>
        </w:rPr>
        <w:t>CustNumber</w:t>
      </w:r>
      <w:proofErr w:type="spellEnd"/>
      <w:r w:rsidRPr="00870310">
        <w:rPr>
          <w:lang w:val="en-AU"/>
        </w:rPr>
        <w:t>&gt;</w:t>
      </w:r>
    </w:p>
    <w:p w14:paraId="7E0E30BF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</w:t>
      </w:r>
      <w:proofErr w:type="spellStart"/>
      <w:r w:rsidRPr="00870310">
        <w:rPr>
          <w:lang w:val="en-AU"/>
        </w:rPr>
        <w:t>CustRef</w:t>
      </w:r>
      <w:proofErr w:type="spellEnd"/>
      <w:r w:rsidRPr="00870310">
        <w:rPr>
          <w:lang w:val="en-AU"/>
        </w:rPr>
        <w:t>&gt;</w:t>
      </w:r>
      <w:r w:rsidRPr="002D5B20">
        <w:rPr>
          <w:highlight w:val="yellow"/>
          <w:lang w:val="en-AU"/>
        </w:rPr>
        <w:t>62198802241</w:t>
      </w:r>
      <w:r w:rsidRPr="00870310">
        <w:rPr>
          <w:lang w:val="en-AU"/>
        </w:rPr>
        <w:t>&lt;/</w:t>
      </w:r>
      <w:proofErr w:type="spellStart"/>
      <w:r w:rsidRPr="00870310">
        <w:rPr>
          <w:lang w:val="en-AU"/>
        </w:rPr>
        <w:t>CustRef</w:t>
      </w:r>
      <w:proofErr w:type="spellEnd"/>
      <w:r w:rsidRPr="00870310">
        <w:rPr>
          <w:lang w:val="en-AU"/>
        </w:rPr>
        <w:t>&gt;</w:t>
      </w:r>
    </w:p>
    <w:p w14:paraId="01711609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&lt;Amount&gt;</w:t>
      </w:r>
      <w:r w:rsidRPr="002D5B20">
        <w:rPr>
          <w:highlight w:val="yellow"/>
          <w:lang w:val="en-AU"/>
        </w:rPr>
        <w:t>000</w:t>
      </w:r>
      <w:r w:rsidRPr="00870310">
        <w:rPr>
          <w:lang w:val="en-AU"/>
        </w:rPr>
        <w:t>&lt;/Amount&gt;</w:t>
      </w:r>
    </w:p>
    <w:p w14:paraId="6A671A7A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</w:t>
      </w:r>
      <w:proofErr w:type="spellStart"/>
      <w:r w:rsidRPr="00870310">
        <w:rPr>
          <w:lang w:val="en-AU"/>
        </w:rPr>
        <w:t>TrnType</w:t>
      </w:r>
      <w:proofErr w:type="spellEnd"/>
      <w:r w:rsidRPr="00870310">
        <w:rPr>
          <w:lang w:val="en-AU"/>
        </w:rPr>
        <w:t>&gt;</w:t>
      </w:r>
      <w:r w:rsidR="002D5B20" w:rsidRPr="002D5B20">
        <w:rPr>
          <w:highlight w:val="yellow"/>
          <w:lang w:val="en-AU"/>
        </w:rPr>
        <w:t>2</w:t>
      </w:r>
      <w:r w:rsidRPr="00870310">
        <w:rPr>
          <w:lang w:val="en-AU"/>
        </w:rPr>
        <w:t>&lt;/</w:t>
      </w:r>
      <w:proofErr w:type="spellStart"/>
      <w:r w:rsidRPr="00870310">
        <w:rPr>
          <w:lang w:val="en-AU"/>
        </w:rPr>
        <w:t>TrnType</w:t>
      </w:r>
      <w:proofErr w:type="spellEnd"/>
      <w:r w:rsidRPr="00870310">
        <w:rPr>
          <w:lang w:val="en-AU"/>
        </w:rPr>
        <w:t>&gt;</w:t>
      </w:r>
    </w:p>
    <w:p w14:paraId="106FB7E8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</w:t>
      </w:r>
      <w:proofErr w:type="spellStart"/>
      <w:r w:rsidRPr="00870310">
        <w:rPr>
          <w:lang w:val="en-AU"/>
        </w:rPr>
        <w:t>CreditCard</w:t>
      </w:r>
      <w:proofErr w:type="spellEnd"/>
      <w:r w:rsidRPr="00870310">
        <w:rPr>
          <w:lang w:val="en-AU"/>
        </w:rPr>
        <w:t>&gt;</w:t>
      </w:r>
    </w:p>
    <w:p w14:paraId="28EEE858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</w:t>
      </w:r>
      <w:proofErr w:type="spellStart"/>
      <w:r w:rsidRPr="00870310">
        <w:rPr>
          <w:lang w:val="en-AU"/>
        </w:rPr>
        <w:t>TokeniseAlgorithmID</w:t>
      </w:r>
      <w:proofErr w:type="spellEnd"/>
      <w:r w:rsidRPr="00870310">
        <w:rPr>
          <w:lang w:val="en-AU"/>
        </w:rPr>
        <w:t>&gt;</w:t>
      </w:r>
      <w:r w:rsidRPr="002D5B20">
        <w:rPr>
          <w:highlight w:val="yellow"/>
          <w:lang w:val="en-AU"/>
        </w:rPr>
        <w:t>3</w:t>
      </w:r>
      <w:r w:rsidRPr="00870310">
        <w:rPr>
          <w:lang w:val="en-AU"/>
        </w:rPr>
        <w:t>&lt;/</w:t>
      </w:r>
      <w:proofErr w:type="spellStart"/>
      <w:r w:rsidRPr="00870310">
        <w:rPr>
          <w:lang w:val="en-AU"/>
        </w:rPr>
        <w:t>TokeniseAlgorithmID</w:t>
      </w:r>
      <w:proofErr w:type="spellEnd"/>
      <w:r w:rsidRPr="00870310">
        <w:rPr>
          <w:lang w:val="en-AU"/>
        </w:rPr>
        <w:t>&gt;</w:t>
      </w:r>
    </w:p>
    <w:p w14:paraId="7054401F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&lt;SecureTransactionToken&gt;</w:t>
      </w:r>
      <w:r w:rsidRPr="002D5B20">
        <w:rPr>
          <w:highlight w:val="yellow"/>
          <w:lang w:val="en-AU"/>
        </w:rPr>
        <w:t>stt_202abee9-46d8-4acb-8652-6f4d9e9c5a07</w:t>
      </w:r>
      <w:r w:rsidRPr="00870310">
        <w:rPr>
          <w:lang w:val="en-AU"/>
        </w:rPr>
        <w:t>&lt;/SecureTransactionToken&gt;</w:t>
      </w:r>
    </w:p>
    <w:p w14:paraId="6B2CE264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&lt;/</w:t>
      </w:r>
      <w:proofErr w:type="spellStart"/>
      <w:r w:rsidRPr="00870310">
        <w:rPr>
          <w:lang w:val="en-AU"/>
        </w:rPr>
        <w:t>CreditCard</w:t>
      </w:r>
      <w:proofErr w:type="spellEnd"/>
      <w:r w:rsidRPr="00870310">
        <w:rPr>
          <w:lang w:val="en-AU"/>
        </w:rPr>
        <w:t>&gt;</w:t>
      </w:r>
    </w:p>
    <w:p w14:paraId="33F5FD5B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&lt;Security&gt;</w:t>
      </w:r>
    </w:p>
    <w:p w14:paraId="7F055C9A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</w:t>
      </w:r>
      <w:proofErr w:type="spellStart"/>
      <w:r w:rsidRPr="00870310">
        <w:rPr>
          <w:lang w:val="en-AU"/>
        </w:rPr>
        <w:t>UserName</w:t>
      </w:r>
      <w:proofErr w:type="spellEnd"/>
      <w:r w:rsidRPr="00870310">
        <w:rPr>
          <w:lang w:val="en-AU"/>
        </w:rPr>
        <w:t>&gt;</w:t>
      </w:r>
      <w:proofErr w:type="spellStart"/>
      <w:r w:rsidRPr="002D5B20">
        <w:rPr>
          <w:highlight w:val="yellow"/>
          <w:lang w:val="en-AU"/>
        </w:rPr>
        <w:t>bcc.hp.test</w:t>
      </w:r>
      <w:proofErr w:type="spellEnd"/>
      <w:r w:rsidRPr="00870310">
        <w:rPr>
          <w:lang w:val="en-AU"/>
        </w:rPr>
        <w:t>&lt;/</w:t>
      </w:r>
      <w:proofErr w:type="spellStart"/>
      <w:r w:rsidRPr="00870310">
        <w:rPr>
          <w:lang w:val="en-AU"/>
        </w:rPr>
        <w:t>UserName</w:t>
      </w:r>
      <w:proofErr w:type="spellEnd"/>
      <w:r w:rsidRPr="00870310">
        <w:rPr>
          <w:lang w:val="en-AU"/>
        </w:rPr>
        <w:t>&gt;</w:t>
      </w:r>
    </w:p>
    <w:p w14:paraId="0BBE8A44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&lt;Password&gt;</w:t>
      </w:r>
      <w:r w:rsidRPr="002D5B20">
        <w:rPr>
          <w:highlight w:val="yellow"/>
          <w:lang w:val="en-AU"/>
        </w:rPr>
        <w:t>Qwerty@1234</w:t>
      </w:r>
      <w:r w:rsidRPr="00870310">
        <w:rPr>
          <w:lang w:val="en-AU"/>
        </w:rPr>
        <w:t>&lt;/Password&gt;</w:t>
      </w:r>
    </w:p>
    <w:p w14:paraId="27CB122B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&lt;/Security&gt;</w:t>
      </w:r>
    </w:p>
    <w:p w14:paraId="3484CFB1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</w:t>
      </w:r>
      <w:proofErr w:type="spellStart"/>
      <w:r w:rsidRPr="00870310">
        <w:rPr>
          <w:lang w:val="en-AU"/>
        </w:rPr>
        <w:t>UserDefined</w:t>
      </w:r>
      <w:proofErr w:type="spellEnd"/>
      <w:r w:rsidRPr="00870310">
        <w:rPr>
          <w:lang w:val="en-AU"/>
        </w:rPr>
        <w:t>&gt;</w:t>
      </w:r>
    </w:p>
    <w:p w14:paraId="66208B7F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</w:t>
      </w:r>
      <w:proofErr w:type="spellStart"/>
      <w:r w:rsidRPr="00870310">
        <w:rPr>
          <w:lang w:val="en-AU"/>
        </w:rPr>
        <w:t>OptusChannel</w:t>
      </w:r>
      <w:proofErr w:type="spellEnd"/>
      <w:r w:rsidRPr="00870310">
        <w:rPr>
          <w:lang w:val="en-AU"/>
        </w:rPr>
        <w:t>&gt;</w:t>
      </w:r>
      <w:r w:rsidRPr="002D5B20">
        <w:rPr>
          <w:highlight w:val="yellow"/>
          <w:lang w:val="en-AU"/>
        </w:rPr>
        <w:t>BAMBUPFP</w:t>
      </w:r>
      <w:r w:rsidRPr="00870310">
        <w:rPr>
          <w:lang w:val="en-AU"/>
        </w:rPr>
        <w:t>&lt;/</w:t>
      </w:r>
      <w:proofErr w:type="spellStart"/>
      <w:r w:rsidRPr="00870310">
        <w:rPr>
          <w:lang w:val="en-AU"/>
        </w:rPr>
        <w:t>OptusChannel</w:t>
      </w:r>
      <w:proofErr w:type="spellEnd"/>
      <w:r w:rsidRPr="00870310">
        <w:rPr>
          <w:lang w:val="en-AU"/>
        </w:rPr>
        <w:t>&gt;</w:t>
      </w:r>
    </w:p>
    <w:p w14:paraId="09946AF2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</w:t>
      </w:r>
      <w:proofErr w:type="spellStart"/>
      <w:r w:rsidRPr="00870310">
        <w:rPr>
          <w:lang w:val="en-AU"/>
        </w:rPr>
        <w:t>PaymentOrderID</w:t>
      </w:r>
      <w:proofErr w:type="spellEnd"/>
      <w:r w:rsidRPr="00870310">
        <w:rPr>
          <w:lang w:val="en-AU"/>
        </w:rPr>
        <w:t>&gt;</w:t>
      </w:r>
      <w:r w:rsidRPr="002D5B20">
        <w:rPr>
          <w:highlight w:val="yellow"/>
          <w:lang w:val="en-AU"/>
        </w:rPr>
        <w:t>PayOrder100</w:t>
      </w:r>
      <w:r w:rsidRPr="00870310">
        <w:rPr>
          <w:lang w:val="en-AU"/>
        </w:rPr>
        <w:t>&lt;/</w:t>
      </w:r>
      <w:proofErr w:type="spellStart"/>
      <w:r w:rsidRPr="00870310">
        <w:rPr>
          <w:lang w:val="en-AU"/>
        </w:rPr>
        <w:t>PaymentOrderID</w:t>
      </w:r>
      <w:proofErr w:type="spellEnd"/>
      <w:r w:rsidRPr="00870310">
        <w:rPr>
          <w:lang w:val="en-AU"/>
        </w:rPr>
        <w:t>&gt;</w:t>
      </w:r>
    </w:p>
    <w:p w14:paraId="1DD7774B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&lt;/</w:t>
      </w:r>
      <w:proofErr w:type="spellStart"/>
      <w:r w:rsidRPr="00870310">
        <w:rPr>
          <w:lang w:val="en-AU"/>
        </w:rPr>
        <w:t>UserDefined</w:t>
      </w:r>
      <w:proofErr w:type="spellEnd"/>
      <w:r w:rsidRPr="00870310">
        <w:rPr>
          <w:lang w:val="en-AU"/>
        </w:rPr>
        <w:t>&gt;</w:t>
      </w:r>
    </w:p>
    <w:p w14:paraId="6E08469E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</w:t>
      </w:r>
      <w:proofErr w:type="spellStart"/>
      <w:r w:rsidRPr="00870310">
        <w:rPr>
          <w:lang w:val="en-AU"/>
        </w:rPr>
        <w:t>AdditionalReturnValues</w:t>
      </w:r>
      <w:proofErr w:type="spellEnd"/>
      <w:r w:rsidRPr="00870310">
        <w:rPr>
          <w:lang w:val="en-AU"/>
        </w:rPr>
        <w:t>&gt;</w:t>
      </w:r>
    </w:p>
    <w:p w14:paraId="4E8A1B73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</w:t>
      </w:r>
      <w:proofErr w:type="spellStart"/>
      <w:r w:rsidRPr="00870310">
        <w:rPr>
          <w:lang w:val="en-AU"/>
        </w:rPr>
        <w:t>CardType</w:t>
      </w:r>
      <w:proofErr w:type="spellEnd"/>
      <w:r w:rsidRPr="00870310">
        <w:rPr>
          <w:lang w:val="en-AU"/>
        </w:rPr>
        <w:t>&gt;true&lt;/</w:t>
      </w:r>
      <w:proofErr w:type="spellStart"/>
      <w:r w:rsidRPr="00870310">
        <w:rPr>
          <w:lang w:val="en-AU"/>
        </w:rPr>
        <w:t>CardType</w:t>
      </w:r>
      <w:proofErr w:type="spellEnd"/>
      <w:r w:rsidRPr="00870310">
        <w:rPr>
          <w:lang w:val="en-AU"/>
        </w:rPr>
        <w:t>&gt;</w:t>
      </w:r>
    </w:p>
    <w:p w14:paraId="234BF4F4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</w:t>
      </w:r>
      <w:proofErr w:type="spellStart"/>
      <w:r w:rsidRPr="00870310">
        <w:rPr>
          <w:lang w:val="en-AU"/>
        </w:rPr>
        <w:t>TruncatedCard</w:t>
      </w:r>
      <w:proofErr w:type="spellEnd"/>
      <w:r w:rsidRPr="00870310">
        <w:rPr>
          <w:lang w:val="en-AU"/>
        </w:rPr>
        <w:t>&gt;true&lt;/</w:t>
      </w:r>
      <w:proofErr w:type="spellStart"/>
      <w:r w:rsidRPr="00870310">
        <w:rPr>
          <w:lang w:val="en-AU"/>
        </w:rPr>
        <w:t>TruncatedCard</w:t>
      </w:r>
      <w:proofErr w:type="spellEnd"/>
      <w:r w:rsidRPr="00870310">
        <w:rPr>
          <w:lang w:val="en-AU"/>
        </w:rPr>
        <w:t>&gt;</w:t>
      </w:r>
    </w:p>
    <w:p w14:paraId="3400F6E1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</w:t>
      </w:r>
      <w:proofErr w:type="spellStart"/>
      <w:r w:rsidRPr="00870310">
        <w:rPr>
          <w:lang w:val="en-AU"/>
        </w:rPr>
        <w:t>ExpM</w:t>
      </w:r>
      <w:proofErr w:type="spellEnd"/>
      <w:r w:rsidRPr="00870310">
        <w:rPr>
          <w:lang w:val="en-AU"/>
        </w:rPr>
        <w:t>&gt;true&lt;/</w:t>
      </w:r>
      <w:proofErr w:type="spellStart"/>
      <w:r w:rsidRPr="00870310">
        <w:rPr>
          <w:lang w:val="en-AU"/>
        </w:rPr>
        <w:t>ExpM</w:t>
      </w:r>
      <w:proofErr w:type="spellEnd"/>
      <w:r w:rsidRPr="00870310">
        <w:rPr>
          <w:lang w:val="en-AU"/>
        </w:rPr>
        <w:t>&gt;</w:t>
      </w:r>
    </w:p>
    <w:p w14:paraId="240BDF18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</w:t>
      </w:r>
      <w:proofErr w:type="spellStart"/>
      <w:r w:rsidRPr="00870310">
        <w:rPr>
          <w:lang w:val="en-AU"/>
        </w:rPr>
        <w:t>ExpY</w:t>
      </w:r>
      <w:proofErr w:type="spellEnd"/>
      <w:r w:rsidRPr="00870310">
        <w:rPr>
          <w:lang w:val="en-AU"/>
        </w:rPr>
        <w:t>&gt;true&lt;/</w:t>
      </w:r>
      <w:proofErr w:type="spellStart"/>
      <w:r w:rsidRPr="00870310">
        <w:rPr>
          <w:lang w:val="en-AU"/>
        </w:rPr>
        <w:t>ExpY</w:t>
      </w:r>
      <w:proofErr w:type="spellEnd"/>
      <w:r w:rsidRPr="00870310">
        <w:rPr>
          <w:lang w:val="en-AU"/>
        </w:rPr>
        <w:t>&gt;</w:t>
      </w:r>
    </w:p>
    <w:p w14:paraId="767A6EE3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&lt;/</w:t>
      </w:r>
      <w:proofErr w:type="spellStart"/>
      <w:r w:rsidRPr="00870310">
        <w:rPr>
          <w:lang w:val="en-AU"/>
        </w:rPr>
        <w:t>AdditionalReturnValues</w:t>
      </w:r>
      <w:proofErr w:type="spellEnd"/>
      <w:r w:rsidRPr="00870310">
        <w:rPr>
          <w:lang w:val="en-AU"/>
        </w:rPr>
        <w:t>&gt;</w:t>
      </w:r>
    </w:p>
    <w:p w14:paraId="51FCEC21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&lt;/Transaction&gt;</w:t>
      </w:r>
    </w:p>
    <w:p w14:paraId="6EFB9CF4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]]&gt;</w:t>
      </w:r>
    </w:p>
    <w:p w14:paraId="45C13D38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&lt;/</w:t>
      </w:r>
      <w:proofErr w:type="spellStart"/>
      <w:proofErr w:type="gramStart"/>
      <w:r w:rsidRPr="00870310">
        <w:rPr>
          <w:lang w:val="en-AU"/>
        </w:rPr>
        <w:t>dts:trnXML</w:t>
      </w:r>
      <w:proofErr w:type="spellEnd"/>
      <w:proofErr w:type="gramEnd"/>
      <w:r w:rsidRPr="00870310">
        <w:rPr>
          <w:lang w:val="en-AU"/>
        </w:rPr>
        <w:t>&gt;</w:t>
      </w:r>
    </w:p>
    <w:p w14:paraId="21565B7F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 xml:space="preserve">      &lt;/</w:t>
      </w:r>
      <w:proofErr w:type="spellStart"/>
      <w:proofErr w:type="gramStart"/>
      <w:r w:rsidRPr="00870310">
        <w:rPr>
          <w:lang w:val="en-AU"/>
        </w:rPr>
        <w:t>dts:SubmitSinglePayment</w:t>
      </w:r>
      <w:proofErr w:type="spellEnd"/>
      <w:proofErr w:type="gramEnd"/>
      <w:r w:rsidRPr="00870310">
        <w:rPr>
          <w:lang w:val="en-AU"/>
        </w:rPr>
        <w:t>&gt;</w:t>
      </w:r>
    </w:p>
    <w:p w14:paraId="0900DBED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 xml:space="preserve">   &lt;/</w:t>
      </w:r>
      <w:proofErr w:type="spellStart"/>
      <w:proofErr w:type="gramStart"/>
      <w:r w:rsidRPr="00870310">
        <w:rPr>
          <w:lang w:val="en-AU"/>
        </w:rPr>
        <w:t>soapenv:Body</w:t>
      </w:r>
      <w:proofErr w:type="spellEnd"/>
      <w:proofErr w:type="gramEnd"/>
      <w:r w:rsidRPr="00870310">
        <w:rPr>
          <w:lang w:val="en-AU"/>
        </w:rPr>
        <w:t>&gt;</w:t>
      </w:r>
    </w:p>
    <w:p w14:paraId="0101BCD6" w14:textId="77777777" w:rsid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&lt;/</w:t>
      </w:r>
      <w:proofErr w:type="spellStart"/>
      <w:proofErr w:type="gramStart"/>
      <w:r w:rsidRPr="00870310">
        <w:rPr>
          <w:lang w:val="en-AU"/>
        </w:rPr>
        <w:t>soapenv:Envelope</w:t>
      </w:r>
      <w:proofErr w:type="spellEnd"/>
      <w:proofErr w:type="gramEnd"/>
      <w:r w:rsidRPr="00870310">
        <w:rPr>
          <w:lang w:val="en-AU"/>
        </w:rPr>
        <w:t>&gt;</w:t>
      </w:r>
    </w:p>
    <w:p w14:paraId="3AB617E3" w14:textId="77777777" w:rsidR="002D5B20" w:rsidRDefault="002D5B20" w:rsidP="00870310">
      <w:pPr>
        <w:pStyle w:val="BodytextWorldline"/>
        <w:rPr>
          <w:lang w:val="en-AU"/>
        </w:rPr>
      </w:pPr>
    </w:p>
    <w:p w14:paraId="76BF3781" w14:textId="77777777" w:rsidR="002D5B20" w:rsidRDefault="002D5B20" w:rsidP="00870310">
      <w:pPr>
        <w:pStyle w:val="BodytextWorldline"/>
        <w:rPr>
          <w:lang w:val="en-AU"/>
        </w:rPr>
      </w:pPr>
    </w:p>
    <w:p w14:paraId="20C14594" w14:textId="77777777" w:rsidR="00870310" w:rsidRDefault="00870310" w:rsidP="000C54AE">
      <w:pPr>
        <w:pStyle w:val="BodytextWorldline"/>
        <w:rPr>
          <w:lang w:val="en-AU"/>
        </w:rPr>
      </w:pPr>
    </w:p>
    <w:p w14:paraId="31970008" w14:textId="77777777" w:rsidR="00870310" w:rsidRPr="002D5B20" w:rsidRDefault="00870310" w:rsidP="002D5B20">
      <w:pPr>
        <w:pStyle w:val="BodytextWorldline"/>
        <w:jc w:val="center"/>
        <w:rPr>
          <w:b/>
          <w:bCs/>
          <w:sz w:val="22"/>
          <w:szCs w:val="22"/>
          <w:lang w:val="en-AU"/>
        </w:rPr>
      </w:pPr>
      <w:proofErr w:type="spellStart"/>
      <w:r w:rsidRPr="002D5B20">
        <w:rPr>
          <w:b/>
          <w:bCs/>
          <w:sz w:val="22"/>
          <w:szCs w:val="22"/>
          <w:lang w:val="en-AU"/>
        </w:rPr>
        <w:lastRenderedPageBreak/>
        <w:t>Preauth</w:t>
      </w:r>
      <w:proofErr w:type="spellEnd"/>
      <w:r w:rsidRPr="002D5B20">
        <w:rPr>
          <w:b/>
          <w:bCs/>
          <w:sz w:val="22"/>
          <w:szCs w:val="22"/>
          <w:lang w:val="en-AU"/>
        </w:rPr>
        <w:t xml:space="preserve"> and Tokenise with </w:t>
      </w:r>
      <w:r w:rsidRPr="002D5B20">
        <w:rPr>
          <w:b/>
          <w:bCs/>
          <w:sz w:val="22"/>
          <w:szCs w:val="22"/>
          <w:lang w:val="en-AU"/>
        </w:rPr>
        <w:t>O</w:t>
      </w:r>
      <w:r w:rsidRPr="002D5B20">
        <w:rPr>
          <w:b/>
          <w:bCs/>
          <w:sz w:val="22"/>
          <w:szCs w:val="22"/>
          <w:lang w:val="en-AU"/>
        </w:rPr>
        <w:t>TT</w:t>
      </w:r>
    </w:p>
    <w:p w14:paraId="08E8EE67" w14:textId="77777777" w:rsidR="00870310" w:rsidRDefault="00870310" w:rsidP="00870310">
      <w:pPr>
        <w:pStyle w:val="BodytextWorldline"/>
        <w:rPr>
          <w:lang w:val="en-AU"/>
        </w:rPr>
      </w:pPr>
    </w:p>
    <w:p w14:paraId="6B0EA16F" w14:textId="77777777" w:rsidR="00870310" w:rsidRPr="002D5B20" w:rsidRDefault="00870310" w:rsidP="00870310">
      <w:pPr>
        <w:pStyle w:val="BodytextWorldline"/>
        <w:rPr>
          <w:b/>
          <w:bCs/>
          <w:lang w:val="en-AU"/>
        </w:rPr>
      </w:pPr>
      <w:r w:rsidRPr="002D5B20">
        <w:rPr>
          <w:b/>
          <w:bCs/>
          <w:lang w:val="en-AU"/>
        </w:rPr>
        <w:t>O</w:t>
      </w:r>
      <w:r w:rsidRPr="002D5B20">
        <w:rPr>
          <w:b/>
          <w:bCs/>
          <w:lang w:val="en-AU"/>
        </w:rPr>
        <w:t>TT generation request:</w:t>
      </w:r>
    </w:p>
    <w:p w14:paraId="2B540C1F" w14:textId="77777777" w:rsidR="00870310" w:rsidRDefault="00870310" w:rsidP="00870310">
      <w:pPr>
        <w:pStyle w:val="BodytextWorldline"/>
        <w:rPr>
          <w:lang w:val="en-AU"/>
        </w:rPr>
      </w:pPr>
    </w:p>
    <w:p w14:paraId="5261D136" w14:textId="77777777" w:rsidR="00870310" w:rsidRDefault="00870310" w:rsidP="00870310">
      <w:pPr>
        <w:pStyle w:val="BodytextWorldline"/>
        <w:rPr>
          <w:lang w:val="en-AU"/>
        </w:rPr>
      </w:pPr>
      <w:r>
        <w:rPr>
          <w:lang w:val="en-AU"/>
        </w:rPr>
        <w:t>Postman method: POST</w:t>
      </w:r>
    </w:p>
    <w:p w14:paraId="0DA3D731" w14:textId="77777777" w:rsidR="00870310" w:rsidRDefault="00870310" w:rsidP="00870310">
      <w:pPr>
        <w:pStyle w:val="BodytextWorldline"/>
        <w:rPr>
          <w:lang w:val="en-AU"/>
        </w:rPr>
      </w:pPr>
    </w:p>
    <w:p w14:paraId="61832CB8" w14:textId="77777777" w:rsidR="00870310" w:rsidRDefault="00870310" w:rsidP="00870310">
      <w:pPr>
        <w:pStyle w:val="BodytextWorldline"/>
        <w:rPr>
          <w:lang w:val="en-AU"/>
        </w:rPr>
      </w:pPr>
      <w:r>
        <w:rPr>
          <w:lang w:val="en-AU"/>
        </w:rPr>
        <w:t>End point:</w:t>
      </w:r>
      <w:r>
        <w:rPr>
          <w:lang w:val="en-AU"/>
        </w:rPr>
        <w:t xml:space="preserve"> </w:t>
      </w:r>
      <w:r w:rsidRPr="00870310">
        <w:rPr>
          <w:lang w:val="en-AU"/>
        </w:rPr>
        <w:t>https://demo.ippayments.com.au/rapi/OneTimeToken</w:t>
      </w:r>
    </w:p>
    <w:p w14:paraId="00577859" w14:textId="77777777" w:rsidR="00870310" w:rsidRDefault="00870310" w:rsidP="00870310">
      <w:pPr>
        <w:pStyle w:val="BodytextWorldline"/>
        <w:rPr>
          <w:lang w:val="en-AU"/>
        </w:rPr>
      </w:pPr>
    </w:p>
    <w:p w14:paraId="36B09838" w14:textId="77777777" w:rsidR="00870310" w:rsidRDefault="00870310" w:rsidP="00870310">
      <w:pPr>
        <w:pStyle w:val="BodytextWorldline"/>
        <w:rPr>
          <w:lang w:val="en-AU"/>
        </w:rPr>
      </w:pPr>
      <w:r>
        <w:rPr>
          <w:lang w:val="en-AU"/>
        </w:rPr>
        <w:t>Header:</w:t>
      </w:r>
      <w:r>
        <w:rPr>
          <w:lang w:val="en-AU"/>
        </w:rPr>
        <w:t xml:space="preserve">  </w:t>
      </w:r>
      <w:r w:rsidRPr="00870310">
        <w:rPr>
          <w:lang w:val="en-AU"/>
        </w:rPr>
        <w:t>Content-</w:t>
      </w:r>
      <w:proofErr w:type="gramStart"/>
      <w:r w:rsidRPr="00870310">
        <w:rPr>
          <w:lang w:val="en-AU"/>
        </w:rPr>
        <w:t>Type</w:t>
      </w:r>
      <w:r>
        <w:rPr>
          <w:lang w:val="en-AU"/>
        </w:rPr>
        <w:t xml:space="preserve">  =</w:t>
      </w:r>
      <w:proofErr w:type="gramEnd"/>
      <w:r>
        <w:rPr>
          <w:lang w:val="en-AU"/>
        </w:rPr>
        <w:t xml:space="preserve"> </w:t>
      </w:r>
      <w:r w:rsidRPr="00870310">
        <w:rPr>
          <w:lang w:val="en-AU"/>
        </w:rPr>
        <w:t>application/json</w:t>
      </w:r>
    </w:p>
    <w:p w14:paraId="2FCC646D" w14:textId="77777777" w:rsidR="00870310" w:rsidRDefault="00870310" w:rsidP="00870310">
      <w:pPr>
        <w:pStyle w:val="BodytextWorldline"/>
        <w:rPr>
          <w:lang w:val="en-AU"/>
        </w:rPr>
      </w:pPr>
    </w:p>
    <w:p w14:paraId="4F3587C8" w14:textId="77777777" w:rsidR="00870310" w:rsidRDefault="00870310" w:rsidP="00870310">
      <w:pPr>
        <w:pStyle w:val="BodytextWorldline"/>
        <w:rPr>
          <w:lang w:val="en-AU"/>
        </w:rPr>
      </w:pPr>
      <w:r>
        <w:rPr>
          <w:lang w:val="en-AU"/>
        </w:rPr>
        <w:t>Request body:</w:t>
      </w:r>
    </w:p>
    <w:p w14:paraId="53A6E9DC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{</w:t>
      </w:r>
    </w:p>
    <w:p w14:paraId="45666D78" w14:textId="77777777" w:rsidR="00870310" w:rsidRPr="00870310" w:rsidRDefault="00870310" w:rsidP="00870310">
      <w:pPr>
        <w:pStyle w:val="BodytextWorldline"/>
        <w:rPr>
          <w:lang w:val="en-AU"/>
        </w:rPr>
      </w:pPr>
      <w:proofErr w:type="spellStart"/>
      <w:r w:rsidRPr="00870310">
        <w:rPr>
          <w:lang w:val="en-AU"/>
        </w:rPr>
        <w:t>CardholderName</w:t>
      </w:r>
      <w:proofErr w:type="spellEnd"/>
      <w:r w:rsidRPr="00870310">
        <w:rPr>
          <w:lang w:val="en-AU"/>
        </w:rPr>
        <w:t>: "</w:t>
      </w:r>
      <w:proofErr w:type="spellStart"/>
      <w:r w:rsidR="002D5B20" w:rsidRPr="002D5B20">
        <w:rPr>
          <w:highlight w:val="yellow"/>
          <w:lang w:val="en-AU"/>
        </w:rPr>
        <w:t>Bambora</w:t>
      </w:r>
      <w:proofErr w:type="spellEnd"/>
      <w:r w:rsidR="002D5B20" w:rsidRPr="002D5B20">
        <w:rPr>
          <w:highlight w:val="yellow"/>
          <w:lang w:val="en-AU"/>
        </w:rPr>
        <w:t xml:space="preserve"> Test</w:t>
      </w:r>
      <w:r w:rsidRPr="00870310">
        <w:rPr>
          <w:lang w:val="en-AU"/>
        </w:rPr>
        <w:t>",</w:t>
      </w:r>
    </w:p>
    <w:p w14:paraId="0582788D" w14:textId="77777777" w:rsidR="00870310" w:rsidRPr="00870310" w:rsidRDefault="00870310" w:rsidP="00870310">
      <w:pPr>
        <w:pStyle w:val="BodytextWorldline"/>
        <w:rPr>
          <w:lang w:val="en-AU"/>
        </w:rPr>
      </w:pPr>
      <w:proofErr w:type="spellStart"/>
      <w:r w:rsidRPr="00870310">
        <w:rPr>
          <w:lang w:val="en-AU"/>
        </w:rPr>
        <w:t>CcNumber</w:t>
      </w:r>
      <w:proofErr w:type="spellEnd"/>
      <w:r w:rsidRPr="00870310">
        <w:rPr>
          <w:lang w:val="en-AU"/>
        </w:rPr>
        <w:t>: "</w:t>
      </w:r>
      <w:r w:rsidRPr="002D5B20">
        <w:rPr>
          <w:highlight w:val="yellow"/>
          <w:lang w:val="en-AU"/>
        </w:rPr>
        <w:t>4123456123456780</w:t>
      </w:r>
      <w:r w:rsidRPr="00870310">
        <w:rPr>
          <w:lang w:val="en-AU"/>
        </w:rPr>
        <w:t>",</w:t>
      </w:r>
    </w:p>
    <w:p w14:paraId="79577889" w14:textId="77777777" w:rsidR="00870310" w:rsidRPr="00870310" w:rsidRDefault="00870310" w:rsidP="00870310">
      <w:pPr>
        <w:pStyle w:val="BodytextWorldline"/>
        <w:rPr>
          <w:lang w:val="en-AU"/>
        </w:rPr>
      </w:pPr>
      <w:proofErr w:type="spellStart"/>
      <w:r w:rsidRPr="00870310">
        <w:rPr>
          <w:lang w:val="en-AU"/>
        </w:rPr>
        <w:t>Cvn</w:t>
      </w:r>
      <w:proofErr w:type="spellEnd"/>
      <w:r w:rsidRPr="00870310">
        <w:rPr>
          <w:lang w:val="en-AU"/>
        </w:rPr>
        <w:t>: "</w:t>
      </w:r>
      <w:r w:rsidRPr="002D5B20">
        <w:rPr>
          <w:highlight w:val="yellow"/>
          <w:lang w:val="en-AU"/>
        </w:rPr>
        <w:t>123</w:t>
      </w:r>
      <w:r w:rsidRPr="00870310">
        <w:rPr>
          <w:lang w:val="en-AU"/>
        </w:rPr>
        <w:t>",</w:t>
      </w:r>
    </w:p>
    <w:p w14:paraId="2BB80C44" w14:textId="77777777" w:rsidR="00870310" w:rsidRPr="00870310" w:rsidRDefault="00870310" w:rsidP="00870310">
      <w:pPr>
        <w:pStyle w:val="BodytextWorldline"/>
        <w:rPr>
          <w:lang w:val="en-AU"/>
        </w:rPr>
      </w:pPr>
      <w:proofErr w:type="spellStart"/>
      <w:r w:rsidRPr="00870310">
        <w:rPr>
          <w:lang w:val="en-AU"/>
        </w:rPr>
        <w:t>ExpM</w:t>
      </w:r>
      <w:proofErr w:type="spellEnd"/>
      <w:r w:rsidRPr="00870310">
        <w:rPr>
          <w:lang w:val="en-AU"/>
        </w:rPr>
        <w:t>: "</w:t>
      </w:r>
      <w:r w:rsidRPr="002D5B20">
        <w:rPr>
          <w:highlight w:val="yellow"/>
          <w:lang w:val="en-AU"/>
        </w:rPr>
        <w:t>12</w:t>
      </w:r>
      <w:r w:rsidRPr="00870310">
        <w:rPr>
          <w:lang w:val="en-AU"/>
        </w:rPr>
        <w:t>",</w:t>
      </w:r>
    </w:p>
    <w:p w14:paraId="4EBB6724" w14:textId="77777777" w:rsidR="00870310" w:rsidRPr="00870310" w:rsidRDefault="00870310" w:rsidP="00870310">
      <w:pPr>
        <w:pStyle w:val="BodytextWorldline"/>
        <w:rPr>
          <w:lang w:val="en-AU"/>
        </w:rPr>
      </w:pPr>
      <w:proofErr w:type="spellStart"/>
      <w:r w:rsidRPr="00870310">
        <w:rPr>
          <w:lang w:val="en-AU"/>
        </w:rPr>
        <w:t>ExpY</w:t>
      </w:r>
      <w:proofErr w:type="spellEnd"/>
      <w:r w:rsidRPr="00870310">
        <w:rPr>
          <w:lang w:val="en-AU"/>
        </w:rPr>
        <w:t>: "</w:t>
      </w:r>
      <w:r w:rsidRPr="002D5B20">
        <w:rPr>
          <w:highlight w:val="yellow"/>
          <w:lang w:val="en-AU"/>
        </w:rPr>
        <w:t>2022</w:t>
      </w:r>
      <w:r w:rsidRPr="00870310">
        <w:rPr>
          <w:lang w:val="en-AU"/>
        </w:rPr>
        <w:t>",</w:t>
      </w:r>
    </w:p>
    <w:p w14:paraId="0670B323" w14:textId="77777777" w:rsidR="00870310" w:rsidRPr="00870310" w:rsidRDefault="00870310" w:rsidP="00870310">
      <w:pPr>
        <w:pStyle w:val="BodytextWorldline"/>
        <w:rPr>
          <w:lang w:val="en-AU"/>
        </w:rPr>
      </w:pPr>
      <w:proofErr w:type="spellStart"/>
      <w:r w:rsidRPr="00870310">
        <w:rPr>
          <w:lang w:val="en-AU"/>
        </w:rPr>
        <w:t>MerchantGuid</w:t>
      </w:r>
      <w:proofErr w:type="spellEnd"/>
      <w:r w:rsidRPr="00870310">
        <w:rPr>
          <w:lang w:val="en-AU"/>
        </w:rPr>
        <w:t>: "</w:t>
      </w:r>
      <w:r w:rsidRPr="002D5B20">
        <w:rPr>
          <w:highlight w:val="yellow"/>
          <w:lang w:val="en-AU"/>
        </w:rPr>
        <w:t>02fb2cf1-a26d-432f-b70d-9bf86fd2179d</w:t>
      </w:r>
      <w:r w:rsidRPr="00870310">
        <w:rPr>
          <w:lang w:val="en-AU"/>
        </w:rPr>
        <w:t>"</w:t>
      </w:r>
    </w:p>
    <w:p w14:paraId="2C94FE23" w14:textId="77777777" w:rsid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}</w:t>
      </w:r>
    </w:p>
    <w:p w14:paraId="6AE655EF" w14:textId="77777777" w:rsidR="00870310" w:rsidRDefault="00870310" w:rsidP="00870310">
      <w:pPr>
        <w:pStyle w:val="BodytextWorldline"/>
        <w:rPr>
          <w:lang w:val="en-AU"/>
        </w:rPr>
      </w:pPr>
    </w:p>
    <w:p w14:paraId="217BAE22" w14:textId="77777777" w:rsidR="00870310" w:rsidRPr="002D5B20" w:rsidRDefault="002D5B20" w:rsidP="00870310">
      <w:pPr>
        <w:pStyle w:val="BodytextWorldline"/>
        <w:rPr>
          <w:b/>
          <w:bCs/>
          <w:lang w:val="en-AU"/>
        </w:rPr>
      </w:pPr>
      <w:r w:rsidRPr="002D5B20">
        <w:rPr>
          <w:b/>
          <w:bCs/>
          <w:lang w:val="en-AU"/>
        </w:rPr>
        <w:t xml:space="preserve">$0 </w:t>
      </w:r>
      <w:proofErr w:type="spellStart"/>
      <w:r w:rsidR="00870310" w:rsidRPr="002D5B20">
        <w:rPr>
          <w:b/>
          <w:bCs/>
          <w:lang w:val="en-AU"/>
        </w:rPr>
        <w:t>Preauth</w:t>
      </w:r>
      <w:proofErr w:type="spellEnd"/>
      <w:r w:rsidR="00870310" w:rsidRPr="002D5B20">
        <w:rPr>
          <w:b/>
          <w:bCs/>
          <w:lang w:val="en-AU"/>
        </w:rPr>
        <w:t xml:space="preserve"> + Tokenise request:</w:t>
      </w:r>
    </w:p>
    <w:p w14:paraId="20D40F04" w14:textId="77777777" w:rsidR="00870310" w:rsidRDefault="00870310" w:rsidP="00870310">
      <w:pPr>
        <w:pStyle w:val="BodytextWorldline"/>
        <w:rPr>
          <w:lang w:val="en-AU"/>
        </w:rPr>
      </w:pPr>
    </w:p>
    <w:p w14:paraId="0250DCEE" w14:textId="77777777" w:rsidR="00870310" w:rsidRDefault="00870310" w:rsidP="00870310">
      <w:pPr>
        <w:pStyle w:val="BodytextWorldline"/>
        <w:rPr>
          <w:lang w:val="en-AU"/>
        </w:rPr>
      </w:pPr>
      <w:r>
        <w:rPr>
          <w:lang w:val="en-AU"/>
        </w:rPr>
        <w:t>End point:</w:t>
      </w:r>
      <w:r>
        <w:rPr>
          <w:lang w:val="en-AU"/>
        </w:rPr>
        <w:t xml:space="preserve"> </w:t>
      </w:r>
      <w:r w:rsidRPr="00870310">
        <w:rPr>
          <w:lang w:val="en-AU"/>
        </w:rPr>
        <w:t>https://demo.ippayments.com.au/interface/api/dts.asmx</w:t>
      </w:r>
    </w:p>
    <w:p w14:paraId="73384D15" w14:textId="77777777" w:rsidR="00870310" w:rsidRDefault="00870310" w:rsidP="00870310">
      <w:pPr>
        <w:pStyle w:val="BodytextWorldline"/>
        <w:rPr>
          <w:lang w:val="en-AU"/>
        </w:rPr>
      </w:pPr>
    </w:p>
    <w:p w14:paraId="51F2086E" w14:textId="77777777" w:rsidR="00870310" w:rsidRDefault="00870310" w:rsidP="00870310">
      <w:pPr>
        <w:pStyle w:val="BodytextWorldline"/>
        <w:rPr>
          <w:lang w:val="en-AU"/>
        </w:rPr>
      </w:pPr>
      <w:r>
        <w:rPr>
          <w:lang w:val="en-AU"/>
        </w:rPr>
        <w:t>Request body:</w:t>
      </w:r>
    </w:p>
    <w:p w14:paraId="4D3A40CC" w14:textId="77777777" w:rsidR="00870310" w:rsidRDefault="00870310" w:rsidP="000C54AE">
      <w:pPr>
        <w:pStyle w:val="BodytextWorldline"/>
        <w:rPr>
          <w:lang w:val="en-AU"/>
        </w:rPr>
      </w:pPr>
    </w:p>
    <w:p w14:paraId="4ED4ADF9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</w:t>
      </w:r>
      <w:proofErr w:type="spellStart"/>
      <w:proofErr w:type="gramStart"/>
      <w:r w:rsidRPr="00870310">
        <w:rPr>
          <w:lang w:val="en-AU"/>
        </w:rPr>
        <w:t>soapenv:Envelope</w:t>
      </w:r>
      <w:proofErr w:type="spellEnd"/>
      <w:proofErr w:type="gramEnd"/>
      <w:r w:rsidRPr="00870310">
        <w:rPr>
          <w:lang w:val="en-AU"/>
        </w:rPr>
        <w:t xml:space="preserve"> </w:t>
      </w:r>
      <w:proofErr w:type="spellStart"/>
      <w:r w:rsidRPr="00870310">
        <w:rPr>
          <w:lang w:val="en-AU"/>
        </w:rPr>
        <w:t>xmlns:soapenv</w:t>
      </w:r>
      <w:proofErr w:type="spellEnd"/>
      <w:r w:rsidRPr="00870310">
        <w:rPr>
          <w:lang w:val="en-AU"/>
        </w:rPr>
        <w:t xml:space="preserve">="http://schemas.xmlsoap.org/soap/envelope/" </w:t>
      </w:r>
      <w:proofErr w:type="spellStart"/>
      <w:r w:rsidRPr="00870310">
        <w:rPr>
          <w:lang w:val="en-AU"/>
        </w:rPr>
        <w:t>xmlns:dts</w:t>
      </w:r>
      <w:proofErr w:type="spellEnd"/>
      <w:r w:rsidRPr="00870310">
        <w:rPr>
          <w:lang w:val="en-AU"/>
        </w:rPr>
        <w:t>="http://www.ippayments.com.au/interface/api/dts"&gt;</w:t>
      </w:r>
    </w:p>
    <w:p w14:paraId="5022F775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 xml:space="preserve">   &lt;</w:t>
      </w:r>
      <w:proofErr w:type="spellStart"/>
      <w:proofErr w:type="gramStart"/>
      <w:r w:rsidRPr="00870310">
        <w:rPr>
          <w:lang w:val="en-AU"/>
        </w:rPr>
        <w:t>soapenv:Header</w:t>
      </w:r>
      <w:proofErr w:type="spellEnd"/>
      <w:proofErr w:type="gramEnd"/>
      <w:r w:rsidRPr="00870310">
        <w:rPr>
          <w:lang w:val="en-AU"/>
        </w:rPr>
        <w:t>/&gt;</w:t>
      </w:r>
    </w:p>
    <w:p w14:paraId="687C20B6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 xml:space="preserve">   &lt;</w:t>
      </w:r>
      <w:proofErr w:type="spellStart"/>
      <w:proofErr w:type="gramStart"/>
      <w:r w:rsidRPr="00870310">
        <w:rPr>
          <w:lang w:val="en-AU"/>
        </w:rPr>
        <w:t>soapenv:Body</w:t>
      </w:r>
      <w:proofErr w:type="spellEnd"/>
      <w:proofErr w:type="gramEnd"/>
      <w:r w:rsidRPr="00870310">
        <w:rPr>
          <w:lang w:val="en-AU"/>
        </w:rPr>
        <w:t>&gt;</w:t>
      </w:r>
    </w:p>
    <w:p w14:paraId="7CFFE4D1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 xml:space="preserve">      &lt;</w:t>
      </w:r>
      <w:proofErr w:type="spellStart"/>
      <w:proofErr w:type="gramStart"/>
      <w:r w:rsidRPr="00870310">
        <w:rPr>
          <w:lang w:val="en-AU"/>
        </w:rPr>
        <w:t>dts:SubmitSinglePayment</w:t>
      </w:r>
      <w:proofErr w:type="spellEnd"/>
      <w:proofErr w:type="gramEnd"/>
      <w:r w:rsidRPr="00870310">
        <w:rPr>
          <w:lang w:val="en-AU"/>
        </w:rPr>
        <w:t>&gt;</w:t>
      </w:r>
    </w:p>
    <w:p w14:paraId="7FFA2C0B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 xml:space="preserve">         </w:t>
      </w:r>
      <w:proofErr w:type="gramStart"/>
      <w:r w:rsidRPr="00870310">
        <w:rPr>
          <w:lang w:val="en-AU"/>
        </w:rPr>
        <w:t>&lt;!--</w:t>
      </w:r>
      <w:proofErr w:type="gramEnd"/>
      <w:r w:rsidRPr="00870310">
        <w:rPr>
          <w:lang w:val="en-AU"/>
        </w:rPr>
        <w:t>Optional:--&gt;</w:t>
      </w:r>
    </w:p>
    <w:p w14:paraId="3B78A798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 xml:space="preserve">         &lt;</w:t>
      </w:r>
      <w:proofErr w:type="spellStart"/>
      <w:proofErr w:type="gramStart"/>
      <w:r w:rsidRPr="00870310">
        <w:rPr>
          <w:lang w:val="en-AU"/>
        </w:rPr>
        <w:t>dts:trnXML</w:t>
      </w:r>
      <w:proofErr w:type="spellEnd"/>
      <w:proofErr w:type="gramEnd"/>
      <w:r w:rsidRPr="00870310">
        <w:rPr>
          <w:lang w:val="en-AU"/>
        </w:rPr>
        <w:t>&gt;</w:t>
      </w:r>
    </w:p>
    <w:p w14:paraId="1EC246F7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 xml:space="preserve">               </w:t>
      </w:r>
      <w:proofErr w:type="gramStart"/>
      <w:r w:rsidRPr="00870310">
        <w:rPr>
          <w:lang w:val="en-AU"/>
        </w:rPr>
        <w:t>&lt;![</w:t>
      </w:r>
      <w:proofErr w:type="gramEnd"/>
      <w:r w:rsidRPr="00870310">
        <w:rPr>
          <w:lang w:val="en-AU"/>
        </w:rPr>
        <w:t>CDATA[</w:t>
      </w:r>
    </w:p>
    <w:p w14:paraId="1E2935EB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&lt;Transaction&gt;</w:t>
      </w:r>
    </w:p>
    <w:p w14:paraId="2E063716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</w:t>
      </w:r>
      <w:proofErr w:type="spellStart"/>
      <w:r w:rsidRPr="00870310">
        <w:rPr>
          <w:lang w:val="en-AU"/>
        </w:rPr>
        <w:t>CustomerStorageNumber</w:t>
      </w:r>
      <w:proofErr w:type="spellEnd"/>
      <w:r w:rsidRPr="00870310">
        <w:rPr>
          <w:lang w:val="en-AU"/>
        </w:rPr>
        <w:t>&gt;</w:t>
      </w:r>
      <w:r w:rsidRPr="002D5B20">
        <w:rPr>
          <w:highlight w:val="yellow"/>
          <w:lang w:val="en-AU"/>
        </w:rPr>
        <w:t>OPTL</w:t>
      </w:r>
      <w:r w:rsidRPr="00870310">
        <w:rPr>
          <w:lang w:val="en-AU"/>
        </w:rPr>
        <w:t>&lt;/</w:t>
      </w:r>
      <w:proofErr w:type="spellStart"/>
      <w:r w:rsidRPr="00870310">
        <w:rPr>
          <w:lang w:val="en-AU"/>
        </w:rPr>
        <w:t>CustomerStorageNumber</w:t>
      </w:r>
      <w:proofErr w:type="spellEnd"/>
      <w:r w:rsidRPr="00870310">
        <w:rPr>
          <w:lang w:val="en-AU"/>
        </w:rPr>
        <w:t>&gt;</w:t>
      </w:r>
    </w:p>
    <w:p w14:paraId="3F7C221B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</w:t>
      </w:r>
      <w:proofErr w:type="spellStart"/>
      <w:r w:rsidRPr="00870310">
        <w:rPr>
          <w:lang w:val="en-AU"/>
        </w:rPr>
        <w:t>AccountNumber</w:t>
      </w:r>
      <w:proofErr w:type="spellEnd"/>
      <w:r w:rsidRPr="00870310">
        <w:rPr>
          <w:lang w:val="en-AU"/>
        </w:rPr>
        <w:t>&gt;</w:t>
      </w:r>
      <w:r w:rsidRPr="002D5B20">
        <w:rPr>
          <w:highlight w:val="yellow"/>
          <w:lang w:val="en-AU"/>
        </w:rPr>
        <w:t>OPTB</w:t>
      </w:r>
      <w:r w:rsidRPr="00870310">
        <w:rPr>
          <w:lang w:val="en-AU"/>
        </w:rPr>
        <w:t>&lt;/</w:t>
      </w:r>
      <w:proofErr w:type="spellStart"/>
      <w:r w:rsidRPr="00870310">
        <w:rPr>
          <w:lang w:val="en-AU"/>
        </w:rPr>
        <w:t>AccountNumber</w:t>
      </w:r>
      <w:proofErr w:type="spellEnd"/>
      <w:r w:rsidRPr="00870310">
        <w:rPr>
          <w:lang w:val="en-AU"/>
        </w:rPr>
        <w:t>&gt;</w:t>
      </w:r>
    </w:p>
    <w:p w14:paraId="18353ADB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</w:t>
      </w:r>
      <w:proofErr w:type="spellStart"/>
      <w:r w:rsidRPr="00870310">
        <w:rPr>
          <w:lang w:val="en-AU"/>
        </w:rPr>
        <w:t>CustNumber</w:t>
      </w:r>
      <w:proofErr w:type="spellEnd"/>
      <w:r w:rsidRPr="00870310">
        <w:rPr>
          <w:lang w:val="en-AU"/>
        </w:rPr>
        <w:t>&gt;API-Purchase&lt;/</w:t>
      </w:r>
      <w:proofErr w:type="spellStart"/>
      <w:r w:rsidRPr="00870310">
        <w:rPr>
          <w:lang w:val="en-AU"/>
        </w:rPr>
        <w:t>CustNumber</w:t>
      </w:r>
      <w:proofErr w:type="spellEnd"/>
      <w:r w:rsidRPr="00870310">
        <w:rPr>
          <w:lang w:val="en-AU"/>
        </w:rPr>
        <w:t>&gt;</w:t>
      </w:r>
    </w:p>
    <w:p w14:paraId="4D1F9D41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</w:t>
      </w:r>
      <w:proofErr w:type="spellStart"/>
      <w:r w:rsidRPr="00870310">
        <w:rPr>
          <w:lang w:val="en-AU"/>
        </w:rPr>
        <w:t>CustRef</w:t>
      </w:r>
      <w:proofErr w:type="spellEnd"/>
      <w:r w:rsidRPr="00870310">
        <w:rPr>
          <w:lang w:val="en-AU"/>
        </w:rPr>
        <w:t>&gt;</w:t>
      </w:r>
      <w:r w:rsidRPr="002D5B20">
        <w:rPr>
          <w:highlight w:val="yellow"/>
          <w:lang w:val="en-AU"/>
        </w:rPr>
        <w:t>62198802241</w:t>
      </w:r>
      <w:r w:rsidRPr="00870310">
        <w:rPr>
          <w:lang w:val="en-AU"/>
        </w:rPr>
        <w:t>&lt;/</w:t>
      </w:r>
      <w:proofErr w:type="spellStart"/>
      <w:r w:rsidRPr="00870310">
        <w:rPr>
          <w:lang w:val="en-AU"/>
        </w:rPr>
        <w:t>CustRef</w:t>
      </w:r>
      <w:proofErr w:type="spellEnd"/>
      <w:r w:rsidRPr="00870310">
        <w:rPr>
          <w:lang w:val="en-AU"/>
        </w:rPr>
        <w:t>&gt;</w:t>
      </w:r>
    </w:p>
    <w:p w14:paraId="50E09B35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&lt;Amount&gt;</w:t>
      </w:r>
      <w:r w:rsidRPr="002D5B20">
        <w:rPr>
          <w:highlight w:val="yellow"/>
          <w:lang w:val="en-AU"/>
        </w:rPr>
        <w:t>000</w:t>
      </w:r>
      <w:r w:rsidRPr="00870310">
        <w:rPr>
          <w:lang w:val="en-AU"/>
        </w:rPr>
        <w:t>&lt;/Amount&gt;</w:t>
      </w:r>
    </w:p>
    <w:p w14:paraId="53AF1CDD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</w:t>
      </w:r>
      <w:proofErr w:type="spellStart"/>
      <w:r w:rsidRPr="00870310">
        <w:rPr>
          <w:lang w:val="en-AU"/>
        </w:rPr>
        <w:t>TrnType</w:t>
      </w:r>
      <w:proofErr w:type="spellEnd"/>
      <w:r w:rsidRPr="00870310">
        <w:rPr>
          <w:lang w:val="en-AU"/>
        </w:rPr>
        <w:t>&gt;</w:t>
      </w:r>
      <w:r w:rsidRPr="002D5B20">
        <w:rPr>
          <w:highlight w:val="yellow"/>
          <w:lang w:val="en-AU"/>
        </w:rPr>
        <w:t>2</w:t>
      </w:r>
      <w:r w:rsidRPr="00870310">
        <w:rPr>
          <w:lang w:val="en-AU"/>
        </w:rPr>
        <w:t>&lt;/</w:t>
      </w:r>
      <w:proofErr w:type="spellStart"/>
      <w:r w:rsidRPr="00870310">
        <w:rPr>
          <w:lang w:val="en-AU"/>
        </w:rPr>
        <w:t>TrnType</w:t>
      </w:r>
      <w:proofErr w:type="spellEnd"/>
      <w:r w:rsidRPr="00870310">
        <w:rPr>
          <w:lang w:val="en-AU"/>
        </w:rPr>
        <w:t>&gt;</w:t>
      </w:r>
    </w:p>
    <w:p w14:paraId="7FF3379A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</w:t>
      </w:r>
      <w:proofErr w:type="spellStart"/>
      <w:r w:rsidRPr="00870310">
        <w:rPr>
          <w:lang w:val="en-AU"/>
        </w:rPr>
        <w:t>CreditCard</w:t>
      </w:r>
      <w:proofErr w:type="spellEnd"/>
      <w:r w:rsidRPr="00870310">
        <w:rPr>
          <w:lang w:val="en-AU"/>
        </w:rPr>
        <w:t>&gt;</w:t>
      </w:r>
    </w:p>
    <w:p w14:paraId="30A90FAC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</w:t>
      </w:r>
      <w:proofErr w:type="spellStart"/>
      <w:r w:rsidRPr="00870310">
        <w:rPr>
          <w:lang w:val="en-AU"/>
        </w:rPr>
        <w:t>TokeniseAlgorithmID</w:t>
      </w:r>
      <w:proofErr w:type="spellEnd"/>
      <w:r w:rsidRPr="00870310">
        <w:rPr>
          <w:lang w:val="en-AU"/>
        </w:rPr>
        <w:t>&gt;</w:t>
      </w:r>
      <w:r w:rsidRPr="002D5B20">
        <w:rPr>
          <w:highlight w:val="yellow"/>
          <w:lang w:val="en-AU"/>
        </w:rPr>
        <w:t>3</w:t>
      </w:r>
      <w:r w:rsidRPr="00870310">
        <w:rPr>
          <w:lang w:val="en-AU"/>
        </w:rPr>
        <w:t>&lt;/</w:t>
      </w:r>
      <w:proofErr w:type="spellStart"/>
      <w:r w:rsidRPr="00870310">
        <w:rPr>
          <w:lang w:val="en-AU"/>
        </w:rPr>
        <w:t>TokeniseAlgorithmID</w:t>
      </w:r>
      <w:proofErr w:type="spellEnd"/>
      <w:r w:rsidRPr="00870310">
        <w:rPr>
          <w:lang w:val="en-AU"/>
        </w:rPr>
        <w:t>&gt;</w:t>
      </w:r>
    </w:p>
    <w:p w14:paraId="60CB15B8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&lt;OneTimeToken&gt;</w:t>
      </w:r>
      <w:r w:rsidRPr="002D5B20">
        <w:rPr>
          <w:highlight w:val="yellow"/>
          <w:lang w:val="en-AU"/>
        </w:rPr>
        <w:t>f9532135-45a5-4f8d-b6af-ddbcab440633</w:t>
      </w:r>
      <w:r w:rsidRPr="00870310">
        <w:rPr>
          <w:lang w:val="en-AU"/>
        </w:rPr>
        <w:t>&lt;/OneTimeToken&gt;</w:t>
      </w:r>
    </w:p>
    <w:p w14:paraId="6A0D24AF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&lt;/</w:t>
      </w:r>
      <w:proofErr w:type="spellStart"/>
      <w:r w:rsidRPr="00870310">
        <w:rPr>
          <w:lang w:val="en-AU"/>
        </w:rPr>
        <w:t>CreditCard</w:t>
      </w:r>
      <w:proofErr w:type="spellEnd"/>
      <w:r w:rsidRPr="00870310">
        <w:rPr>
          <w:lang w:val="en-AU"/>
        </w:rPr>
        <w:t>&gt;</w:t>
      </w:r>
    </w:p>
    <w:p w14:paraId="15453C8C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&lt;Security&gt;</w:t>
      </w:r>
    </w:p>
    <w:p w14:paraId="1C307AB6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</w:t>
      </w:r>
      <w:proofErr w:type="spellStart"/>
      <w:r w:rsidRPr="00870310">
        <w:rPr>
          <w:lang w:val="en-AU"/>
        </w:rPr>
        <w:t>UserName</w:t>
      </w:r>
      <w:proofErr w:type="spellEnd"/>
      <w:r w:rsidRPr="00870310">
        <w:rPr>
          <w:lang w:val="en-AU"/>
        </w:rPr>
        <w:t>&gt;</w:t>
      </w:r>
      <w:proofErr w:type="spellStart"/>
      <w:r w:rsidRPr="002D5B20">
        <w:rPr>
          <w:highlight w:val="yellow"/>
          <w:lang w:val="en-AU"/>
        </w:rPr>
        <w:t>bcc.hp.test</w:t>
      </w:r>
      <w:proofErr w:type="spellEnd"/>
      <w:r w:rsidRPr="00870310">
        <w:rPr>
          <w:lang w:val="en-AU"/>
        </w:rPr>
        <w:t>&lt;/</w:t>
      </w:r>
      <w:proofErr w:type="spellStart"/>
      <w:r w:rsidRPr="00870310">
        <w:rPr>
          <w:lang w:val="en-AU"/>
        </w:rPr>
        <w:t>UserName</w:t>
      </w:r>
      <w:proofErr w:type="spellEnd"/>
      <w:r w:rsidRPr="00870310">
        <w:rPr>
          <w:lang w:val="en-AU"/>
        </w:rPr>
        <w:t>&gt;</w:t>
      </w:r>
    </w:p>
    <w:p w14:paraId="0AE06645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&lt;Password&gt;</w:t>
      </w:r>
      <w:r w:rsidRPr="002D5B20">
        <w:rPr>
          <w:highlight w:val="yellow"/>
          <w:lang w:val="en-AU"/>
        </w:rPr>
        <w:t>Qwerty@1234</w:t>
      </w:r>
      <w:r w:rsidRPr="00870310">
        <w:rPr>
          <w:lang w:val="en-AU"/>
        </w:rPr>
        <w:t>&lt;/Password&gt;</w:t>
      </w:r>
    </w:p>
    <w:p w14:paraId="5DC029D9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&lt;/Security&gt;</w:t>
      </w:r>
    </w:p>
    <w:p w14:paraId="3012604C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</w:t>
      </w:r>
      <w:proofErr w:type="spellStart"/>
      <w:r w:rsidRPr="00870310">
        <w:rPr>
          <w:lang w:val="en-AU"/>
        </w:rPr>
        <w:t>UserDefined</w:t>
      </w:r>
      <w:proofErr w:type="spellEnd"/>
      <w:r w:rsidRPr="00870310">
        <w:rPr>
          <w:lang w:val="en-AU"/>
        </w:rPr>
        <w:t>&gt;</w:t>
      </w:r>
    </w:p>
    <w:p w14:paraId="4C04FDC1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</w:t>
      </w:r>
      <w:proofErr w:type="spellStart"/>
      <w:r w:rsidRPr="00870310">
        <w:rPr>
          <w:lang w:val="en-AU"/>
        </w:rPr>
        <w:t>OptusChannel</w:t>
      </w:r>
      <w:proofErr w:type="spellEnd"/>
      <w:r w:rsidRPr="00870310">
        <w:rPr>
          <w:lang w:val="en-AU"/>
        </w:rPr>
        <w:t>&gt;</w:t>
      </w:r>
      <w:r w:rsidRPr="002D5B20">
        <w:rPr>
          <w:highlight w:val="yellow"/>
          <w:lang w:val="en-AU"/>
        </w:rPr>
        <w:t>BAMBUPFP</w:t>
      </w:r>
      <w:r w:rsidRPr="00870310">
        <w:rPr>
          <w:lang w:val="en-AU"/>
        </w:rPr>
        <w:t>&lt;/</w:t>
      </w:r>
      <w:proofErr w:type="spellStart"/>
      <w:r w:rsidRPr="00870310">
        <w:rPr>
          <w:lang w:val="en-AU"/>
        </w:rPr>
        <w:t>OptusChannel</w:t>
      </w:r>
      <w:proofErr w:type="spellEnd"/>
      <w:r w:rsidRPr="00870310">
        <w:rPr>
          <w:lang w:val="en-AU"/>
        </w:rPr>
        <w:t>&gt;</w:t>
      </w:r>
    </w:p>
    <w:p w14:paraId="7687AD27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</w:t>
      </w:r>
      <w:proofErr w:type="spellStart"/>
      <w:r w:rsidRPr="00870310">
        <w:rPr>
          <w:lang w:val="en-AU"/>
        </w:rPr>
        <w:t>PaymentOrderID</w:t>
      </w:r>
      <w:proofErr w:type="spellEnd"/>
      <w:r w:rsidRPr="00870310">
        <w:rPr>
          <w:lang w:val="en-AU"/>
        </w:rPr>
        <w:t>&gt;</w:t>
      </w:r>
      <w:r w:rsidRPr="002D5B20">
        <w:rPr>
          <w:highlight w:val="yellow"/>
          <w:lang w:val="en-AU"/>
        </w:rPr>
        <w:t>PayOrder100</w:t>
      </w:r>
      <w:r w:rsidRPr="00870310">
        <w:rPr>
          <w:lang w:val="en-AU"/>
        </w:rPr>
        <w:t>&lt;/</w:t>
      </w:r>
      <w:proofErr w:type="spellStart"/>
      <w:r w:rsidRPr="00870310">
        <w:rPr>
          <w:lang w:val="en-AU"/>
        </w:rPr>
        <w:t>PaymentOrderID</w:t>
      </w:r>
      <w:proofErr w:type="spellEnd"/>
      <w:r w:rsidRPr="00870310">
        <w:rPr>
          <w:lang w:val="en-AU"/>
        </w:rPr>
        <w:t>&gt;</w:t>
      </w:r>
    </w:p>
    <w:p w14:paraId="4E0A9B6A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&lt;/</w:t>
      </w:r>
      <w:proofErr w:type="spellStart"/>
      <w:r w:rsidRPr="00870310">
        <w:rPr>
          <w:lang w:val="en-AU"/>
        </w:rPr>
        <w:t>UserDefined</w:t>
      </w:r>
      <w:proofErr w:type="spellEnd"/>
      <w:r w:rsidRPr="00870310">
        <w:rPr>
          <w:lang w:val="en-AU"/>
        </w:rPr>
        <w:t>&gt;</w:t>
      </w:r>
    </w:p>
    <w:p w14:paraId="07F9213B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</w:t>
      </w:r>
      <w:proofErr w:type="spellStart"/>
      <w:r w:rsidRPr="00870310">
        <w:rPr>
          <w:lang w:val="en-AU"/>
        </w:rPr>
        <w:t>AdditionalReturnValues</w:t>
      </w:r>
      <w:proofErr w:type="spellEnd"/>
      <w:r w:rsidRPr="00870310">
        <w:rPr>
          <w:lang w:val="en-AU"/>
        </w:rPr>
        <w:t>&gt;</w:t>
      </w:r>
    </w:p>
    <w:p w14:paraId="7B7C813D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</w:t>
      </w:r>
      <w:proofErr w:type="spellStart"/>
      <w:r w:rsidRPr="00870310">
        <w:rPr>
          <w:lang w:val="en-AU"/>
        </w:rPr>
        <w:t>CardType</w:t>
      </w:r>
      <w:proofErr w:type="spellEnd"/>
      <w:r w:rsidRPr="00870310">
        <w:rPr>
          <w:lang w:val="en-AU"/>
        </w:rPr>
        <w:t>&gt;true&lt;/</w:t>
      </w:r>
      <w:proofErr w:type="spellStart"/>
      <w:r w:rsidRPr="00870310">
        <w:rPr>
          <w:lang w:val="en-AU"/>
        </w:rPr>
        <w:t>CardType</w:t>
      </w:r>
      <w:proofErr w:type="spellEnd"/>
      <w:r w:rsidRPr="00870310">
        <w:rPr>
          <w:lang w:val="en-AU"/>
        </w:rPr>
        <w:t>&gt;</w:t>
      </w:r>
    </w:p>
    <w:p w14:paraId="7276F2D3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</w:t>
      </w:r>
      <w:proofErr w:type="spellStart"/>
      <w:r w:rsidRPr="00870310">
        <w:rPr>
          <w:lang w:val="en-AU"/>
        </w:rPr>
        <w:t>TruncatedCard</w:t>
      </w:r>
      <w:proofErr w:type="spellEnd"/>
      <w:r w:rsidRPr="00870310">
        <w:rPr>
          <w:lang w:val="en-AU"/>
        </w:rPr>
        <w:t>&gt;true&lt;/</w:t>
      </w:r>
      <w:proofErr w:type="spellStart"/>
      <w:r w:rsidRPr="00870310">
        <w:rPr>
          <w:lang w:val="en-AU"/>
        </w:rPr>
        <w:t>TruncatedCard</w:t>
      </w:r>
      <w:proofErr w:type="spellEnd"/>
      <w:r w:rsidRPr="00870310">
        <w:rPr>
          <w:lang w:val="en-AU"/>
        </w:rPr>
        <w:t>&gt;</w:t>
      </w:r>
    </w:p>
    <w:p w14:paraId="584E779F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</w:t>
      </w:r>
      <w:proofErr w:type="spellStart"/>
      <w:r w:rsidRPr="00870310">
        <w:rPr>
          <w:lang w:val="en-AU"/>
        </w:rPr>
        <w:t>ExpM</w:t>
      </w:r>
      <w:proofErr w:type="spellEnd"/>
      <w:r w:rsidRPr="00870310">
        <w:rPr>
          <w:lang w:val="en-AU"/>
        </w:rPr>
        <w:t>&gt;true&lt;/</w:t>
      </w:r>
      <w:proofErr w:type="spellStart"/>
      <w:r w:rsidRPr="00870310">
        <w:rPr>
          <w:lang w:val="en-AU"/>
        </w:rPr>
        <w:t>ExpM</w:t>
      </w:r>
      <w:proofErr w:type="spellEnd"/>
      <w:r w:rsidRPr="00870310">
        <w:rPr>
          <w:lang w:val="en-AU"/>
        </w:rPr>
        <w:t>&gt;</w:t>
      </w:r>
    </w:p>
    <w:p w14:paraId="554FE90D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</w:t>
      </w:r>
      <w:proofErr w:type="spellStart"/>
      <w:r w:rsidRPr="00870310">
        <w:rPr>
          <w:lang w:val="en-AU"/>
        </w:rPr>
        <w:t>ExpY</w:t>
      </w:r>
      <w:proofErr w:type="spellEnd"/>
      <w:r w:rsidRPr="00870310">
        <w:rPr>
          <w:lang w:val="en-AU"/>
        </w:rPr>
        <w:t>&gt;true&lt;/</w:t>
      </w:r>
      <w:proofErr w:type="spellStart"/>
      <w:r w:rsidRPr="00870310">
        <w:rPr>
          <w:lang w:val="en-AU"/>
        </w:rPr>
        <w:t>ExpY</w:t>
      </w:r>
      <w:proofErr w:type="spellEnd"/>
      <w:r w:rsidRPr="00870310">
        <w:rPr>
          <w:lang w:val="en-AU"/>
        </w:rPr>
        <w:t>&gt;</w:t>
      </w:r>
    </w:p>
    <w:p w14:paraId="75AC6CD7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&lt;/</w:t>
      </w:r>
      <w:proofErr w:type="spellStart"/>
      <w:r w:rsidRPr="00870310">
        <w:rPr>
          <w:lang w:val="en-AU"/>
        </w:rPr>
        <w:t>AdditionalReturnValues</w:t>
      </w:r>
      <w:proofErr w:type="spellEnd"/>
      <w:r w:rsidRPr="00870310">
        <w:rPr>
          <w:lang w:val="en-AU"/>
        </w:rPr>
        <w:t>&gt;</w:t>
      </w:r>
    </w:p>
    <w:p w14:paraId="72D85B21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&lt;/Transaction&gt;</w:t>
      </w:r>
    </w:p>
    <w:p w14:paraId="712CF7E6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]]&gt;</w:t>
      </w:r>
    </w:p>
    <w:p w14:paraId="652F1695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&lt;/</w:t>
      </w:r>
      <w:proofErr w:type="spellStart"/>
      <w:proofErr w:type="gramStart"/>
      <w:r w:rsidRPr="00870310">
        <w:rPr>
          <w:lang w:val="en-AU"/>
        </w:rPr>
        <w:t>dts:trnXML</w:t>
      </w:r>
      <w:proofErr w:type="spellEnd"/>
      <w:proofErr w:type="gramEnd"/>
      <w:r w:rsidRPr="00870310">
        <w:rPr>
          <w:lang w:val="en-AU"/>
        </w:rPr>
        <w:t>&gt;</w:t>
      </w:r>
    </w:p>
    <w:p w14:paraId="5A823ED9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 xml:space="preserve">      &lt;/</w:t>
      </w:r>
      <w:proofErr w:type="spellStart"/>
      <w:proofErr w:type="gramStart"/>
      <w:r w:rsidRPr="00870310">
        <w:rPr>
          <w:lang w:val="en-AU"/>
        </w:rPr>
        <w:t>dts:SubmitSinglePayment</w:t>
      </w:r>
      <w:proofErr w:type="spellEnd"/>
      <w:proofErr w:type="gramEnd"/>
      <w:r w:rsidRPr="00870310">
        <w:rPr>
          <w:lang w:val="en-AU"/>
        </w:rPr>
        <w:t>&gt;</w:t>
      </w:r>
    </w:p>
    <w:p w14:paraId="51B1FA2D" w14:textId="77777777" w:rsidR="00870310" w:rsidRP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 xml:space="preserve">   &lt;/</w:t>
      </w:r>
      <w:proofErr w:type="spellStart"/>
      <w:proofErr w:type="gramStart"/>
      <w:r w:rsidRPr="00870310">
        <w:rPr>
          <w:lang w:val="en-AU"/>
        </w:rPr>
        <w:t>soapenv:Body</w:t>
      </w:r>
      <w:proofErr w:type="spellEnd"/>
      <w:proofErr w:type="gramEnd"/>
      <w:r w:rsidRPr="00870310">
        <w:rPr>
          <w:lang w:val="en-AU"/>
        </w:rPr>
        <w:t>&gt;</w:t>
      </w:r>
    </w:p>
    <w:p w14:paraId="33D7670A" w14:textId="77777777" w:rsidR="00870310" w:rsidRDefault="00870310" w:rsidP="00870310">
      <w:pPr>
        <w:pStyle w:val="BodytextWorldline"/>
        <w:rPr>
          <w:lang w:val="en-AU"/>
        </w:rPr>
      </w:pPr>
      <w:r w:rsidRPr="00870310">
        <w:rPr>
          <w:lang w:val="en-AU"/>
        </w:rPr>
        <w:t>&lt;/</w:t>
      </w:r>
      <w:proofErr w:type="spellStart"/>
      <w:proofErr w:type="gramStart"/>
      <w:r w:rsidRPr="00870310">
        <w:rPr>
          <w:lang w:val="en-AU"/>
        </w:rPr>
        <w:t>soapenv:Envelope</w:t>
      </w:r>
      <w:proofErr w:type="spellEnd"/>
      <w:proofErr w:type="gramEnd"/>
      <w:r w:rsidRPr="00870310">
        <w:rPr>
          <w:lang w:val="en-AU"/>
        </w:rPr>
        <w:t>&gt;</w:t>
      </w:r>
    </w:p>
    <w:p w14:paraId="6998CA8A" w14:textId="77777777" w:rsidR="00870310" w:rsidRDefault="00870310" w:rsidP="000C54AE">
      <w:pPr>
        <w:pStyle w:val="BodytextWorldline"/>
        <w:rPr>
          <w:lang w:val="en-AU"/>
        </w:rPr>
      </w:pPr>
    </w:p>
    <w:p w14:paraId="259EFD28" w14:textId="77777777" w:rsidR="00870310" w:rsidRDefault="00870310" w:rsidP="000C54AE">
      <w:pPr>
        <w:pStyle w:val="BodytextWorldline"/>
        <w:rPr>
          <w:lang w:val="en-AU"/>
        </w:rPr>
      </w:pPr>
    </w:p>
    <w:p w14:paraId="5F62A605" w14:textId="77777777" w:rsidR="00870310" w:rsidRDefault="00870310" w:rsidP="000C54AE">
      <w:pPr>
        <w:pStyle w:val="BodytextWorldline"/>
        <w:rPr>
          <w:lang w:val="en-AU"/>
        </w:rPr>
      </w:pPr>
    </w:p>
    <w:p w14:paraId="6687FA63" w14:textId="77777777" w:rsidR="002D5B20" w:rsidRPr="002D5B20" w:rsidRDefault="002D5B20" w:rsidP="002D5B20">
      <w:pPr>
        <w:pStyle w:val="BodytextWorldline"/>
        <w:jc w:val="center"/>
        <w:rPr>
          <w:b/>
          <w:bCs/>
          <w:sz w:val="22"/>
          <w:szCs w:val="22"/>
          <w:lang w:val="en-AU"/>
        </w:rPr>
      </w:pPr>
      <w:r w:rsidRPr="002D5B20">
        <w:rPr>
          <w:b/>
          <w:bCs/>
          <w:sz w:val="22"/>
          <w:szCs w:val="22"/>
          <w:lang w:val="en-AU"/>
        </w:rPr>
        <w:t>Tokenise</w:t>
      </w:r>
      <w:r>
        <w:rPr>
          <w:b/>
          <w:bCs/>
          <w:sz w:val="22"/>
          <w:szCs w:val="22"/>
          <w:lang w:val="en-AU"/>
        </w:rPr>
        <w:t xml:space="preserve"> only</w:t>
      </w:r>
      <w:r w:rsidRPr="002D5B20">
        <w:rPr>
          <w:b/>
          <w:bCs/>
          <w:sz w:val="22"/>
          <w:szCs w:val="22"/>
          <w:lang w:val="en-AU"/>
        </w:rPr>
        <w:t xml:space="preserve"> with STT</w:t>
      </w:r>
    </w:p>
    <w:p w14:paraId="099D8960" w14:textId="77777777" w:rsidR="002D5B20" w:rsidRDefault="002D5B20" w:rsidP="002D5B20">
      <w:pPr>
        <w:pStyle w:val="BodytextWorldline"/>
        <w:rPr>
          <w:lang w:val="en-AU"/>
        </w:rPr>
      </w:pPr>
    </w:p>
    <w:p w14:paraId="7BABE071" w14:textId="77777777" w:rsidR="002D5B20" w:rsidRPr="002D5B20" w:rsidRDefault="002D5B20" w:rsidP="002D5B20">
      <w:pPr>
        <w:pStyle w:val="BodytextWorldline"/>
        <w:rPr>
          <w:b/>
          <w:bCs/>
          <w:lang w:val="en-AU"/>
        </w:rPr>
      </w:pPr>
      <w:r w:rsidRPr="002D5B20">
        <w:rPr>
          <w:b/>
          <w:bCs/>
          <w:lang w:val="en-AU"/>
        </w:rPr>
        <w:t>STT generation request:</w:t>
      </w:r>
    </w:p>
    <w:p w14:paraId="0BCE5494" w14:textId="77777777" w:rsidR="002D5B20" w:rsidRDefault="002D5B20" w:rsidP="002D5B20">
      <w:pPr>
        <w:pStyle w:val="BodytextWorldline"/>
        <w:rPr>
          <w:lang w:val="en-AU"/>
        </w:rPr>
      </w:pPr>
    </w:p>
    <w:p w14:paraId="058F5942" w14:textId="77777777" w:rsidR="002D5B20" w:rsidRDefault="002D5B20" w:rsidP="002D5B20">
      <w:pPr>
        <w:pStyle w:val="BodytextWorldline"/>
        <w:rPr>
          <w:lang w:val="en-AU"/>
        </w:rPr>
      </w:pPr>
      <w:r>
        <w:rPr>
          <w:lang w:val="en-AU"/>
        </w:rPr>
        <w:t>Postman method: POST</w:t>
      </w:r>
    </w:p>
    <w:p w14:paraId="675FE1E3" w14:textId="77777777" w:rsidR="002D5B20" w:rsidRDefault="002D5B20" w:rsidP="002D5B20">
      <w:pPr>
        <w:pStyle w:val="BodytextWorldline"/>
        <w:rPr>
          <w:lang w:val="en-AU"/>
        </w:rPr>
      </w:pPr>
    </w:p>
    <w:p w14:paraId="6469A20C" w14:textId="77777777" w:rsidR="002D5B20" w:rsidRDefault="002D5B20" w:rsidP="002D5B20">
      <w:pPr>
        <w:pStyle w:val="BodytextWorldline"/>
        <w:rPr>
          <w:lang w:val="en-AU"/>
        </w:rPr>
      </w:pPr>
      <w:r>
        <w:rPr>
          <w:lang w:val="en-AU"/>
        </w:rPr>
        <w:t xml:space="preserve">End point: </w:t>
      </w:r>
      <w:r w:rsidRPr="00870310">
        <w:rPr>
          <w:lang w:val="en-AU"/>
        </w:rPr>
        <w:t>https://demo.ippayments.com.au/rapi/SecureTransactionToken</w:t>
      </w:r>
    </w:p>
    <w:p w14:paraId="437A855E" w14:textId="77777777" w:rsidR="002D5B20" w:rsidRDefault="002D5B20" w:rsidP="002D5B20">
      <w:pPr>
        <w:pStyle w:val="BodytextWorldline"/>
        <w:rPr>
          <w:lang w:val="en-AU"/>
        </w:rPr>
      </w:pPr>
    </w:p>
    <w:p w14:paraId="4E5B4D46" w14:textId="77777777" w:rsidR="002D5B20" w:rsidRDefault="002D5B20" w:rsidP="002D5B20">
      <w:pPr>
        <w:pStyle w:val="BodytextWorldline"/>
        <w:rPr>
          <w:lang w:val="en-AU"/>
        </w:rPr>
      </w:pPr>
      <w:r>
        <w:rPr>
          <w:lang w:val="en-AU"/>
        </w:rPr>
        <w:t xml:space="preserve">Header: </w:t>
      </w:r>
      <w:r w:rsidRPr="00870310">
        <w:rPr>
          <w:lang w:val="en-AU"/>
        </w:rPr>
        <w:t>Content-</w:t>
      </w:r>
      <w:proofErr w:type="gramStart"/>
      <w:r w:rsidRPr="00870310">
        <w:rPr>
          <w:lang w:val="en-AU"/>
        </w:rPr>
        <w:t>Type</w:t>
      </w:r>
      <w:r>
        <w:rPr>
          <w:lang w:val="en-AU"/>
        </w:rPr>
        <w:t xml:space="preserve">  =</w:t>
      </w:r>
      <w:proofErr w:type="gramEnd"/>
      <w:r>
        <w:rPr>
          <w:lang w:val="en-AU"/>
        </w:rPr>
        <w:t xml:space="preserve"> </w:t>
      </w:r>
      <w:r w:rsidRPr="00870310">
        <w:rPr>
          <w:lang w:val="en-AU"/>
        </w:rPr>
        <w:t>application/json</w:t>
      </w:r>
    </w:p>
    <w:p w14:paraId="1FB06660" w14:textId="77777777" w:rsidR="002D5B20" w:rsidRDefault="002D5B20" w:rsidP="002D5B20">
      <w:pPr>
        <w:pStyle w:val="BodytextWorldline"/>
        <w:rPr>
          <w:lang w:val="en-AU"/>
        </w:rPr>
      </w:pPr>
    </w:p>
    <w:p w14:paraId="4D543296" w14:textId="77777777" w:rsidR="002D5B20" w:rsidRDefault="002D5B20" w:rsidP="002D5B20">
      <w:pPr>
        <w:pStyle w:val="BodytextWorldline"/>
        <w:rPr>
          <w:lang w:val="en-AU"/>
        </w:rPr>
      </w:pPr>
      <w:r>
        <w:rPr>
          <w:lang w:val="en-AU"/>
        </w:rPr>
        <w:t>Request body:</w:t>
      </w:r>
    </w:p>
    <w:p w14:paraId="322589CC" w14:textId="77777777" w:rsidR="002D5B20" w:rsidRPr="00870310" w:rsidRDefault="002D5B20" w:rsidP="002D5B20">
      <w:pPr>
        <w:pStyle w:val="BodytextWorldline"/>
        <w:rPr>
          <w:lang w:val="en-AU"/>
        </w:rPr>
      </w:pPr>
      <w:r w:rsidRPr="00870310">
        <w:rPr>
          <w:lang w:val="en-AU"/>
        </w:rPr>
        <w:t>{</w:t>
      </w:r>
    </w:p>
    <w:p w14:paraId="652420C3" w14:textId="77777777" w:rsidR="002D5B20" w:rsidRPr="00870310" w:rsidRDefault="002D5B20" w:rsidP="002D5B20">
      <w:pPr>
        <w:pStyle w:val="BodytextWorldline"/>
        <w:rPr>
          <w:lang w:val="en-AU"/>
        </w:rPr>
      </w:pPr>
      <w:proofErr w:type="spellStart"/>
      <w:r w:rsidRPr="00870310">
        <w:rPr>
          <w:lang w:val="en-AU"/>
        </w:rPr>
        <w:t>CardholderName</w:t>
      </w:r>
      <w:proofErr w:type="spellEnd"/>
      <w:r w:rsidRPr="00870310">
        <w:rPr>
          <w:lang w:val="en-AU"/>
        </w:rPr>
        <w:t>: "</w:t>
      </w:r>
      <w:proofErr w:type="spellStart"/>
      <w:r w:rsidRPr="002D5B20">
        <w:rPr>
          <w:highlight w:val="yellow"/>
          <w:lang w:val="en-AU"/>
        </w:rPr>
        <w:t>Bambora</w:t>
      </w:r>
      <w:proofErr w:type="spellEnd"/>
      <w:r w:rsidRPr="002D5B20">
        <w:rPr>
          <w:highlight w:val="yellow"/>
          <w:lang w:val="en-AU"/>
        </w:rPr>
        <w:t xml:space="preserve"> Test</w:t>
      </w:r>
      <w:r w:rsidRPr="00870310">
        <w:rPr>
          <w:lang w:val="en-AU"/>
        </w:rPr>
        <w:t>",</w:t>
      </w:r>
    </w:p>
    <w:p w14:paraId="3609C7E2" w14:textId="77777777" w:rsidR="002D5B20" w:rsidRPr="00870310" w:rsidRDefault="002D5B20" w:rsidP="002D5B20">
      <w:pPr>
        <w:pStyle w:val="BodytextWorldline"/>
        <w:rPr>
          <w:lang w:val="en-AU"/>
        </w:rPr>
      </w:pPr>
      <w:proofErr w:type="spellStart"/>
      <w:r w:rsidRPr="00870310">
        <w:rPr>
          <w:lang w:val="en-AU"/>
        </w:rPr>
        <w:t>CcNumber</w:t>
      </w:r>
      <w:proofErr w:type="spellEnd"/>
      <w:r w:rsidRPr="00870310">
        <w:rPr>
          <w:lang w:val="en-AU"/>
        </w:rPr>
        <w:t>: "</w:t>
      </w:r>
      <w:r w:rsidRPr="002D5B20">
        <w:rPr>
          <w:highlight w:val="yellow"/>
          <w:lang w:val="en-AU"/>
        </w:rPr>
        <w:t>4123456123456780</w:t>
      </w:r>
      <w:r w:rsidRPr="00870310">
        <w:rPr>
          <w:lang w:val="en-AU"/>
        </w:rPr>
        <w:t>",</w:t>
      </w:r>
    </w:p>
    <w:p w14:paraId="30460A49" w14:textId="77777777" w:rsidR="002D5B20" w:rsidRPr="00870310" w:rsidRDefault="002D5B20" w:rsidP="002D5B20">
      <w:pPr>
        <w:pStyle w:val="BodytextWorldline"/>
        <w:rPr>
          <w:lang w:val="en-AU"/>
        </w:rPr>
      </w:pPr>
      <w:proofErr w:type="spellStart"/>
      <w:r w:rsidRPr="00870310">
        <w:rPr>
          <w:lang w:val="en-AU"/>
        </w:rPr>
        <w:t>Cvn</w:t>
      </w:r>
      <w:proofErr w:type="spellEnd"/>
      <w:r w:rsidRPr="00870310">
        <w:rPr>
          <w:lang w:val="en-AU"/>
        </w:rPr>
        <w:t>: "</w:t>
      </w:r>
      <w:r w:rsidRPr="002D5B20">
        <w:rPr>
          <w:highlight w:val="yellow"/>
          <w:lang w:val="en-AU"/>
        </w:rPr>
        <w:t>123</w:t>
      </w:r>
      <w:r w:rsidRPr="00870310">
        <w:rPr>
          <w:lang w:val="en-AU"/>
        </w:rPr>
        <w:t>",</w:t>
      </w:r>
    </w:p>
    <w:p w14:paraId="0A055C8D" w14:textId="77777777" w:rsidR="002D5B20" w:rsidRPr="00870310" w:rsidRDefault="002D5B20" w:rsidP="002D5B20">
      <w:pPr>
        <w:pStyle w:val="BodytextWorldline"/>
        <w:rPr>
          <w:lang w:val="en-AU"/>
        </w:rPr>
      </w:pPr>
      <w:proofErr w:type="spellStart"/>
      <w:r w:rsidRPr="00870310">
        <w:rPr>
          <w:lang w:val="en-AU"/>
        </w:rPr>
        <w:t>ExpM</w:t>
      </w:r>
      <w:proofErr w:type="spellEnd"/>
      <w:r w:rsidRPr="00870310">
        <w:rPr>
          <w:lang w:val="en-AU"/>
        </w:rPr>
        <w:t>: "</w:t>
      </w:r>
      <w:r w:rsidRPr="002D5B20">
        <w:rPr>
          <w:highlight w:val="yellow"/>
          <w:lang w:val="en-AU"/>
        </w:rPr>
        <w:t>12</w:t>
      </w:r>
      <w:r w:rsidRPr="00870310">
        <w:rPr>
          <w:lang w:val="en-AU"/>
        </w:rPr>
        <w:t>",</w:t>
      </w:r>
    </w:p>
    <w:p w14:paraId="0ABC5263" w14:textId="77777777" w:rsidR="002D5B20" w:rsidRPr="00870310" w:rsidRDefault="002D5B20" w:rsidP="002D5B20">
      <w:pPr>
        <w:pStyle w:val="BodytextWorldline"/>
        <w:rPr>
          <w:lang w:val="en-AU"/>
        </w:rPr>
      </w:pPr>
      <w:proofErr w:type="spellStart"/>
      <w:r w:rsidRPr="00870310">
        <w:rPr>
          <w:lang w:val="en-AU"/>
        </w:rPr>
        <w:t>ExpY</w:t>
      </w:r>
      <w:proofErr w:type="spellEnd"/>
      <w:r w:rsidRPr="00870310">
        <w:rPr>
          <w:lang w:val="en-AU"/>
        </w:rPr>
        <w:t>: "</w:t>
      </w:r>
      <w:r w:rsidRPr="002D5B20">
        <w:rPr>
          <w:highlight w:val="yellow"/>
          <w:lang w:val="en-AU"/>
        </w:rPr>
        <w:t>2022</w:t>
      </w:r>
      <w:r w:rsidRPr="00870310">
        <w:rPr>
          <w:lang w:val="en-AU"/>
        </w:rPr>
        <w:t>",</w:t>
      </w:r>
    </w:p>
    <w:p w14:paraId="75B1462D" w14:textId="77777777" w:rsidR="002D5B20" w:rsidRPr="00870310" w:rsidRDefault="002D5B20" w:rsidP="002D5B20">
      <w:pPr>
        <w:pStyle w:val="BodytextWorldline"/>
        <w:rPr>
          <w:lang w:val="en-AU"/>
        </w:rPr>
      </w:pPr>
      <w:proofErr w:type="spellStart"/>
      <w:r w:rsidRPr="00870310">
        <w:rPr>
          <w:lang w:val="en-AU"/>
        </w:rPr>
        <w:t>MerchantGuid</w:t>
      </w:r>
      <w:proofErr w:type="spellEnd"/>
      <w:r w:rsidRPr="00870310">
        <w:rPr>
          <w:lang w:val="en-AU"/>
        </w:rPr>
        <w:t>: "</w:t>
      </w:r>
      <w:r w:rsidRPr="002D5B20">
        <w:rPr>
          <w:highlight w:val="yellow"/>
          <w:lang w:val="en-AU"/>
        </w:rPr>
        <w:t>02fb2cf1-a26d-432f-b70d-9bf86fd2179d</w:t>
      </w:r>
      <w:r w:rsidRPr="00870310">
        <w:rPr>
          <w:lang w:val="en-AU"/>
        </w:rPr>
        <w:t>"</w:t>
      </w:r>
    </w:p>
    <w:p w14:paraId="2CDE1E9D" w14:textId="77777777" w:rsidR="002D5B20" w:rsidRDefault="002D5B20" w:rsidP="002D5B20">
      <w:pPr>
        <w:pStyle w:val="BodytextWorldline"/>
        <w:rPr>
          <w:lang w:val="en-AU"/>
        </w:rPr>
      </w:pPr>
      <w:r w:rsidRPr="00870310">
        <w:rPr>
          <w:lang w:val="en-AU"/>
        </w:rPr>
        <w:t>}</w:t>
      </w:r>
    </w:p>
    <w:p w14:paraId="60494706" w14:textId="77777777" w:rsidR="002D5B20" w:rsidRDefault="002D5B20" w:rsidP="002D5B20">
      <w:pPr>
        <w:pStyle w:val="BodytextWorldline"/>
        <w:rPr>
          <w:lang w:val="en-AU"/>
        </w:rPr>
      </w:pPr>
    </w:p>
    <w:p w14:paraId="763690C9" w14:textId="77777777" w:rsidR="002D5B20" w:rsidRDefault="002D5B20" w:rsidP="002D5B20">
      <w:pPr>
        <w:pStyle w:val="BodytextWorldline"/>
        <w:rPr>
          <w:b/>
          <w:bCs/>
          <w:lang w:val="en-AU"/>
        </w:rPr>
      </w:pPr>
      <w:r w:rsidRPr="002D5B20">
        <w:rPr>
          <w:b/>
          <w:bCs/>
          <w:lang w:val="en-AU"/>
        </w:rPr>
        <w:t>Tokenise request:</w:t>
      </w:r>
    </w:p>
    <w:p w14:paraId="265D6688" w14:textId="77777777" w:rsidR="002D5B20" w:rsidRPr="002D5B20" w:rsidRDefault="002D5B20" w:rsidP="002D5B20">
      <w:pPr>
        <w:pStyle w:val="BodytextWorldline"/>
        <w:rPr>
          <w:b/>
          <w:bCs/>
          <w:lang w:val="en-AU"/>
        </w:rPr>
      </w:pPr>
    </w:p>
    <w:p w14:paraId="68333E74" w14:textId="77777777" w:rsidR="002D5B20" w:rsidRDefault="002D5B20" w:rsidP="002D5B20">
      <w:pPr>
        <w:pStyle w:val="BodytextWorldline"/>
        <w:rPr>
          <w:lang w:val="en-AU"/>
        </w:rPr>
      </w:pPr>
      <w:r>
        <w:rPr>
          <w:lang w:val="en-AU"/>
        </w:rPr>
        <w:t xml:space="preserve">End point: </w:t>
      </w:r>
      <w:r w:rsidRPr="002D5B20">
        <w:rPr>
          <w:lang w:val="en-AU"/>
        </w:rPr>
        <w:t>https://demo.ippayments.com.au/interface/api/sipp.asmx</w:t>
      </w:r>
    </w:p>
    <w:p w14:paraId="10EFDA2F" w14:textId="77777777" w:rsidR="002D5B20" w:rsidRDefault="002D5B20" w:rsidP="002D5B20">
      <w:pPr>
        <w:pStyle w:val="BodytextWorldline"/>
        <w:rPr>
          <w:lang w:val="en-AU"/>
        </w:rPr>
      </w:pPr>
    </w:p>
    <w:p w14:paraId="5C920215" w14:textId="77777777" w:rsidR="002D5B20" w:rsidRDefault="002D5B20" w:rsidP="002D5B20">
      <w:pPr>
        <w:pStyle w:val="BodytextWorldline"/>
        <w:rPr>
          <w:lang w:val="en-AU"/>
        </w:rPr>
      </w:pPr>
      <w:r>
        <w:rPr>
          <w:lang w:val="en-AU"/>
        </w:rPr>
        <w:t>Request body:</w:t>
      </w:r>
    </w:p>
    <w:p w14:paraId="6866C4A1" w14:textId="77777777" w:rsidR="00870310" w:rsidRDefault="00870310" w:rsidP="000C54AE">
      <w:pPr>
        <w:pStyle w:val="BodytextWorldline"/>
        <w:rPr>
          <w:lang w:val="en-AU"/>
        </w:rPr>
      </w:pPr>
    </w:p>
    <w:p w14:paraId="49924EFF" w14:textId="77777777" w:rsidR="002D5B20" w:rsidRPr="002D5B20" w:rsidRDefault="002D5B20" w:rsidP="002D5B20">
      <w:pPr>
        <w:pStyle w:val="BodytextWorldline"/>
        <w:rPr>
          <w:lang w:val="en-AU"/>
        </w:rPr>
      </w:pPr>
      <w:r w:rsidRPr="002D5B20">
        <w:rPr>
          <w:lang w:val="en-AU"/>
        </w:rPr>
        <w:t>&lt;</w:t>
      </w:r>
      <w:proofErr w:type="spellStart"/>
      <w:proofErr w:type="gramStart"/>
      <w:r w:rsidRPr="002D5B20">
        <w:rPr>
          <w:lang w:val="en-AU"/>
        </w:rPr>
        <w:t>soapenv:Envelope</w:t>
      </w:r>
      <w:proofErr w:type="spellEnd"/>
      <w:proofErr w:type="gramEnd"/>
      <w:r w:rsidRPr="002D5B20">
        <w:rPr>
          <w:lang w:val="en-AU"/>
        </w:rPr>
        <w:t xml:space="preserve"> </w:t>
      </w:r>
      <w:proofErr w:type="spellStart"/>
      <w:r w:rsidRPr="002D5B20">
        <w:rPr>
          <w:lang w:val="en-AU"/>
        </w:rPr>
        <w:t>xmlns:soapenv</w:t>
      </w:r>
      <w:proofErr w:type="spellEnd"/>
      <w:r w:rsidRPr="002D5B20">
        <w:rPr>
          <w:lang w:val="en-AU"/>
        </w:rPr>
        <w:t xml:space="preserve">="http://schemas.xmlsoap.org/soap/envelope/" </w:t>
      </w:r>
      <w:proofErr w:type="spellStart"/>
      <w:r w:rsidRPr="002D5B20">
        <w:rPr>
          <w:lang w:val="en-AU"/>
        </w:rPr>
        <w:t>xmlns:sipp</w:t>
      </w:r>
      <w:proofErr w:type="spellEnd"/>
      <w:r w:rsidRPr="002D5B20">
        <w:rPr>
          <w:lang w:val="en-AU"/>
        </w:rPr>
        <w:t>="http://www.ippayments.com.au/interface/api/sipp"&gt;</w:t>
      </w:r>
    </w:p>
    <w:p w14:paraId="0CED65CE" w14:textId="77777777" w:rsidR="002D5B20" w:rsidRPr="002D5B20" w:rsidRDefault="002D5B20" w:rsidP="002D5B20">
      <w:pPr>
        <w:pStyle w:val="BodytextWorldline"/>
        <w:rPr>
          <w:lang w:val="en-AU"/>
        </w:rPr>
      </w:pPr>
      <w:r w:rsidRPr="002D5B20">
        <w:rPr>
          <w:lang w:val="en-AU"/>
        </w:rPr>
        <w:t xml:space="preserve">   &lt;</w:t>
      </w:r>
      <w:proofErr w:type="spellStart"/>
      <w:proofErr w:type="gramStart"/>
      <w:r w:rsidRPr="002D5B20">
        <w:rPr>
          <w:lang w:val="en-AU"/>
        </w:rPr>
        <w:t>soapenv:Header</w:t>
      </w:r>
      <w:proofErr w:type="spellEnd"/>
      <w:proofErr w:type="gramEnd"/>
      <w:r w:rsidRPr="002D5B20">
        <w:rPr>
          <w:lang w:val="en-AU"/>
        </w:rPr>
        <w:t>/&gt;</w:t>
      </w:r>
    </w:p>
    <w:p w14:paraId="0A674929" w14:textId="77777777" w:rsidR="002D5B20" w:rsidRPr="002D5B20" w:rsidRDefault="002D5B20" w:rsidP="002D5B20">
      <w:pPr>
        <w:pStyle w:val="BodytextWorldline"/>
        <w:rPr>
          <w:lang w:val="en-AU"/>
        </w:rPr>
      </w:pPr>
      <w:r w:rsidRPr="002D5B20">
        <w:rPr>
          <w:lang w:val="en-AU"/>
        </w:rPr>
        <w:t xml:space="preserve">   &lt;</w:t>
      </w:r>
      <w:proofErr w:type="spellStart"/>
      <w:proofErr w:type="gramStart"/>
      <w:r w:rsidRPr="002D5B20">
        <w:rPr>
          <w:lang w:val="en-AU"/>
        </w:rPr>
        <w:t>soapenv:Body</w:t>
      </w:r>
      <w:proofErr w:type="spellEnd"/>
      <w:proofErr w:type="gramEnd"/>
      <w:r w:rsidRPr="002D5B20">
        <w:rPr>
          <w:lang w:val="en-AU"/>
        </w:rPr>
        <w:t>&gt;</w:t>
      </w:r>
    </w:p>
    <w:p w14:paraId="376E5BA6" w14:textId="77777777" w:rsidR="002D5B20" w:rsidRPr="002D5B20" w:rsidRDefault="002D5B20" w:rsidP="002D5B20">
      <w:pPr>
        <w:pStyle w:val="BodytextWorldline"/>
        <w:rPr>
          <w:lang w:val="en-AU"/>
        </w:rPr>
      </w:pPr>
      <w:r w:rsidRPr="002D5B20">
        <w:rPr>
          <w:lang w:val="en-AU"/>
        </w:rPr>
        <w:t xml:space="preserve">      &lt;</w:t>
      </w:r>
      <w:proofErr w:type="spellStart"/>
      <w:proofErr w:type="gramStart"/>
      <w:r w:rsidRPr="002D5B20">
        <w:rPr>
          <w:lang w:val="en-AU"/>
        </w:rPr>
        <w:t>sipp:TokeniseCreditCard</w:t>
      </w:r>
      <w:proofErr w:type="spellEnd"/>
      <w:proofErr w:type="gramEnd"/>
      <w:r w:rsidRPr="002D5B20">
        <w:rPr>
          <w:lang w:val="en-AU"/>
        </w:rPr>
        <w:t>&gt;</w:t>
      </w:r>
    </w:p>
    <w:p w14:paraId="1FBEBA29" w14:textId="77777777" w:rsidR="002D5B20" w:rsidRPr="002D5B20" w:rsidRDefault="002D5B20" w:rsidP="002D5B20">
      <w:pPr>
        <w:pStyle w:val="BodytextWorldline"/>
        <w:rPr>
          <w:lang w:val="en-AU"/>
        </w:rPr>
      </w:pPr>
      <w:r w:rsidRPr="002D5B20">
        <w:rPr>
          <w:lang w:val="en-AU"/>
        </w:rPr>
        <w:t xml:space="preserve">         </w:t>
      </w:r>
      <w:proofErr w:type="gramStart"/>
      <w:r w:rsidRPr="002D5B20">
        <w:rPr>
          <w:lang w:val="en-AU"/>
        </w:rPr>
        <w:t>&lt;!--</w:t>
      </w:r>
      <w:proofErr w:type="gramEnd"/>
      <w:r w:rsidRPr="002D5B20">
        <w:rPr>
          <w:lang w:val="en-AU"/>
        </w:rPr>
        <w:t>Optional:--&gt;</w:t>
      </w:r>
    </w:p>
    <w:p w14:paraId="72F87BFA" w14:textId="77777777" w:rsidR="002D5B20" w:rsidRPr="002D5B20" w:rsidRDefault="002D5B20" w:rsidP="002D5B20">
      <w:pPr>
        <w:pStyle w:val="BodytextWorldline"/>
        <w:rPr>
          <w:lang w:val="en-AU"/>
        </w:rPr>
      </w:pPr>
      <w:r w:rsidRPr="002D5B20">
        <w:rPr>
          <w:lang w:val="en-AU"/>
        </w:rPr>
        <w:t xml:space="preserve">         &lt;</w:t>
      </w:r>
      <w:proofErr w:type="spellStart"/>
      <w:proofErr w:type="gramStart"/>
      <w:r w:rsidRPr="002D5B20">
        <w:rPr>
          <w:lang w:val="en-AU"/>
        </w:rPr>
        <w:t>sipp:tokeniseCreditCardXML</w:t>
      </w:r>
      <w:proofErr w:type="spellEnd"/>
      <w:proofErr w:type="gramEnd"/>
      <w:r w:rsidRPr="002D5B20">
        <w:rPr>
          <w:lang w:val="en-AU"/>
        </w:rPr>
        <w:t>&gt;</w:t>
      </w:r>
    </w:p>
    <w:p w14:paraId="41B911CB" w14:textId="77777777" w:rsidR="002D5B20" w:rsidRPr="002D5B20" w:rsidRDefault="002D5B20" w:rsidP="002D5B20">
      <w:pPr>
        <w:pStyle w:val="BodytextWorldline"/>
        <w:rPr>
          <w:lang w:val="en-AU"/>
        </w:rPr>
      </w:pPr>
      <w:r w:rsidRPr="002D5B20">
        <w:rPr>
          <w:lang w:val="en-AU"/>
        </w:rPr>
        <w:t xml:space="preserve">          </w:t>
      </w:r>
      <w:proofErr w:type="gramStart"/>
      <w:r w:rsidRPr="002D5B20">
        <w:rPr>
          <w:lang w:val="en-AU"/>
        </w:rPr>
        <w:t>&lt;![</w:t>
      </w:r>
      <w:proofErr w:type="gramEnd"/>
      <w:r w:rsidRPr="002D5B20">
        <w:rPr>
          <w:lang w:val="en-AU"/>
        </w:rPr>
        <w:t>CDATA[</w:t>
      </w:r>
    </w:p>
    <w:p w14:paraId="73EC68D7" w14:textId="77777777" w:rsidR="002D5B20" w:rsidRPr="002D5B20" w:rsidRDefault="002D5B20" w:rsidP="002D5B20">
      <w:pPr>
        <w:pStyle w:val="BodytextWorldline"/>
        <w:rPr>
          <w:lang w:val="en-AU"/>
        </w:rPr>
      </w:pPr>
      <w:r w:rsidRPr="002D5B20">
        <w:rPr>
          <w:lang w:val="en-AU"/>
        </w:rPr>
        <w:t xml:space="preserve">         &lt;</w:t>
      </w:r>
      <w:proofErr w:type="spellStart"/>
      <w:r w:rsidRPr="002D5B20">
        <w:rPr>
          <w:lang w:val="en-AU"/>
        </w:rPr>
        <w:t>TokeniseCreditCard</w:t>
      </w:r>
      <w:proofErr w:type="spellEnd"/>
      <w:r w:rsidRPr="002D5B20">
        <w:rPr>
          <w:lang w:val="en-AU"/>
        </w:rPr>
        <w:t>&gt;</w:t>
      </w:r>
    </w:p>
    <w:p w14:paraId="4F7F06FA" w14:textId="77777777" w:rsidR="002D5B20" w:rsidRPr="002D5B20" w:rsidRDefault="002D5B20" w:rsidP="002D5B20">
      <w:pPr>
        <w:pStyle w:val="BodytextWorldline"/>
        <w:rPr>
          <w:lang w:val="en-AU"/>
        </w:rPr>
      </w:pPr>
      <w:r w:rsidRPr="002D5B20">
        <w:rPr>
          <w:lang w:val="en-AU"/>
        </w:rPr>
        <w:t xml:space="preserve">         &lt;</w:t>
      </w:r>
      <w:proofErr w:type="spellStart"/>
      <w:r w:rsidRPr="002D5B20">
        <w:rPr>
          <w:lang w:val="en-AU"/>
        </w:rPr>
        <w:t>CustomerStorageNumber</w:t>
      </w:r>
      <w:proofErr w:type="spellEnd"/>
      <w:r w:rsidRPr="002D5B20">
        <w:rPr>
          <w:lang w:val="en-AU"/>
        </w:rPr>
        <w:t>&gt;</w:t>
      </w:r>
      <w:r w:rsidRPr="002D5B20">
        <w:rPr>
          <w:highlight w:val="yellow"/>
          <w:lang w:val="en-AU"/>
        </w:rPr>
        <w:t>OPTB</w:t>
      </w:r>
      <w:r w:rsidRPr="002D5B20">
        <w:rPr>
          <w:lang w:val="en-AU"/>
        </w:rPr>
        <w:t>&lt;/</w:t>
      </w:r>
      <w:proofErr w:type="spellStart"/>
      <w:r w:rsidRPr="002D5B20">
        <w:rPr>
          <w:lang w:val="en-AU"/>
        </w:rPr>
        <w:t>CustomerStorageNumber</w:t>
      </w:r>
      <w:proofErr w:type="spellEnd"/>
      <w:r w:rsidRPr="002D5B20">
        <w:rPr>
          <w:lang w:val="en-AU"/>
        </w:rPr>
        <w:t>&gt;</w:t>
      </w:r>
    </w:p>
    <w:p w14:paraId="573B7CDC" w14:textId="77777777" w:rsidR="002D5B20" w:rsidRPr="002D5B20" w:rsidRDefault="002D5B20" w:rsidP="002D5B20">
      <w:pPr>
        <w:pStyle w:val="BodytextWorldline"/>
        <w:rPr>
          <w:lang w:val="en-AU"/>
        </w:rPr>
      </w:pPr>
      <w:r w:rsidRPr="002D5B20">
        <w:rPr>
          <w:lang w:val="en-AU"/>
        </w:rPr>
        <w:t xml:space="preserve">         &lt;</w:t>
      </w:r>
      <w:proofErr w:type="spellStart"/>
      <w:r w:rsidRPr="002D5B20">
        <w:rPr>
          <w:lang w:val="en-AU"/>
        </w:rPr>
        <w:t>TokeniseAlgorithmID</w:t>
      </w:r>
      <w:proofErr w:type="spellEnd"/>
      <w:r w:rsidRPr="002D5B20">
        <w:rPr>
          <w:lang w:val="en-AU"/>
        </w:rPr>
        <w:t>&gt;</w:t>
      </w:r>
      <w:r w:rsidRPr="002D5B20">
        <w:rPr>
          <w:highlight w:val="yellow"/>
          <w:lang w:val="en-AU"/>
        </w:rPr>
        <w:t>3</w:t>
      </w:r>
      <w:r w:rsidRPr="002D5B20">
        <w:rPr>
          <w:lang w:val="en-AU"/>
        </w:rPr>
        <w:t>&lt;/</w:t>
      </w:r>
      <w:proofErr w:type="spellStart"/>
      <w:r w:rsidRPr="002D5B20">
        <w:rPr>
          <w:lang w:val="en-AU"/>
        </w:rPr>
        <w:t>TokeniseAlgorithmID</w:t>
      </w:r>
      <w:proofErr w:type="spellEnd"/>
      <w:r w:rsidRPr="002D5B20">
        <w:rPr>
          <w:lang w:val="en-AU"/>
        </w:rPr>
        <w:t>&gt;</w:t>
      </w:r>
    </w:p>
    <w:p w14:paraId="2031EE2C" w14:textId="77777777" w:rsidR="002D5B20" w:rsidRPr="002D5B20" w:rsidRDefault="002D5B20" w:rsidP="002D5B20">
      <w:pPr>
        <w:pStyle w:val="BodytextWorldline"/>
        <w:rPr>
          <w:lang w:val="en-AU"/>
        </w:rPr>
      </w:pPr>
      <w:r w:rsidRPr="002D5B20">
        <w:rPr>
          <w:lang w:val="en-AU"/>
        </w:rPr>
        <w:t xml:space="preserve">         &lt;SecureTransactionToken&gt;</w:t>
      </w:r>
      <w:r w:rsidRPr="002D5B20">
        <w:rPr>
          <w:highlight w:val="yellow"/>
          <w:lang w:val="en-AU"/>
        </w:rPr>
        <w:t>stt_ec9c54cb-50d4-428b-adc1-8ed887c7e882</w:t>
      </w:r>
      <w:r w:rsidRPr="002D5B20">
        <w:rPr>
          <w:lang w:val="en-AU"/>
        </w:rPr>
        <w:t>&lt;/SecureTransactionToken&gt;</w:t>
      </w:r>
    </w:p>
    <w:p w14:paraId="368AD731" w14:textId="77777777" w:rsidR="002D5B20" w:rsidRPr="002D5B20" w:rsidRDefault="002D5B20" w:rsidP="002D5B20">
      <w:pPr>
        <w:pStyle w:val="BodytextWorldline"/>
        <w:rPr>
          <w:lang w:val="en-AU"/>
        </w:rPr>
      </w:pPr>
      <w:r w:rsidRPr="002D5B20">
        <w:rPr>
          <w:lang w:val="en-AU"/>
        </w:rPr>
        <w:t xml:space="preserve">         &lt;</w:t>
      </w:r>
      <w:proofErr w:type="spellStart"/>
      <w:r w:rsidRPr="002D5B20">
        <w:rPr>
          <w:lang w:val="en-AU"/>
        </w:rPr>
        <w:t>UserName</w:t>
      </w:r>
      <w:proofErr w:type="spellEnd"/>
      <w:r w:rsidRPr="002D5B20">
        <w:rPr>
          <w:lang w:val="en-AU"/>
        </w:rPr>
        <w:t>&gt;</w:t>
      </w:r>
      <w:proofErr w:type="spellStart"/>
      <w:r w:rsidRPr="002D5B20">
        <w:rPr>
          <w:highlight w:val="yellow"/>
          <w:lang w:val="en-AU"/>
        </w:rPr>
        <w:t>bcc.hp.test</w:t>
      </w:r>
      <w:proofErr w:type="spellEnd"/>
      <w:r w:rsidRPr="002D5B20">
        <w:rPr>
          <w:lang w:val="en-AU"/>
        </w:rPr>
        <w:t>&lt;/</w:t>
      </w:r>
      <w:proofErr w:type="spellStart"/>
      <w:r w:rsidRPr="002D5B20">
        <w:rPr>
          <w:lang w:val="en-AU"/>
        </w:rPr>
        <w:t>UserName</w:t>
      </w:r>
      <w:proofErr w:type="spellEnd"/>
      <w:r w:rsidRPr="002D5B20">
        <w:rPr>
          <w:lang w:val="en-AU"/>
        </w:rPr>
        <w:t>&gt;</w:t>
      </w:r>
    </w:p>
    <w:p w14:paraId="076E380A" w14:textId="77777777" w:rsidR="002D5B20" w:rsidRPr="002D5B20" w:rsidRDefault="002D5B20" w:rsidP="002D5B20">
      <w:pPr>
        <w:pStyle w:val="BodytextWorldline"/>
        <w:rPr>
          <w:lang w:val="en-AU"/>
        </w:rPr>
      </w:pPr>
      <w:r w:rsidRPr="002D5B20">
        <w:rPr>
          <w:lang w:val="en-AU"/>
        </w:rPr>
        <w:t xml:space="preserve">         &lt;Password&gt;</w:t>
      </w:r>
      <w:r w:rsidRPr="002D5B20">
        <w:rPr>
          <w:highlight w:val="yellow"/>
          <w:lang w:val="en-AU"/>
        </w:rPr>
        <w:t>Qwerty@1234</w:t>
      </w:r>
      <w:r w:rsidRPr="002D5B20">
        <w:rPr>
          <w:lang w:val="en-AU"/>
        </w:rPr>
        <w:t>&lt;/Password&gt;</w:t>
      </w:r>
    </w:p>
    <w:p w14:paraId="2A6884D1" w14:textId="77777777" w:rsidR="002D5B20" w:rsidRPr="002D5B20" w:rsidRDefault="002D5B20" w:rsidP="002D5B20">
      <w:pPr>
        <w:pStyle w:val="BodytextWorldline"/>
        <w:rPr>
          <w:lang w:val="en-AU"/>
        </w:rPr>
      </w:pPr>
      <w:r w:rsidRPr="002D5B20">
        <w:rPr>
          <w:lang w:val="en-AU"/>
        </w:rPr>
        <w:t xml:space="preserve">         &lt;/</w:t>
      </w:r>
      <w:proofErr w:type="spellStart"/>
      <w:r w:rsidRPr="002D5B20">
        <w:rPr>
          <w:lang w:val="en-AU"/>
        </w:rPr>
        <w:t>TokeniseCreditCard</w:t>
      </w:r>
      <w:proofErr w:type="spellEnd"/>
      <w:r w:rsidRPr="002D5B20">
        <w:rPr>
          <w:lang w:val="en-AU"/>
        </w:rPr>
        <w:t>&gt;</w:t>
      </w:r>
    </w:p>
    <w:p w14:paraId="06BC0DB6" w14:textId="77777777" w:rsidR="002D5B20" w:rsidRPr="002D5B20" w:rsidRDefault="002D5B20" w:rsidP="002D5B20">
      <w:pPr>
        <w:pStyle w:val="BodytextWorldline"/>
        <w:rPr>
          <w:lang w:val="en-AU"/>
        </w:rPr>
      </w:pPr>
      <w:r w:rsidRPr="002D5B20">
        <w:rPr>
          <w:lang w:val="en-AU"/>
        </w:rPr>
        <w:t xml:space="preserve">         ]]&gt;</w:t>
      </w:r>
    </w:p>
    <w:p w14:paraId="7766B30A" w14:textId="77777777" w:rsidR="002D5B20" w:rsidRPr="002D5B20" w:rsidRDefault="002D5B20" w:rsidP="002D5B20">
      <w:pPr>
        <w:pStyle w:val="BodytextWorldline"/>
        <w:rPr>
          <w:lang w:val="en-AU"/>
        </w:rPr>
      </w:pPr>
      <w:r w:rsidRPr="002D5B20">
        <w:rPr>
          <w:lang w:val="en-AU"/>
        </w:rPr>
        <w:t xml:space="preserve">                       </w:t>
      </w:r>
    </w:p>
    <w:p w14:paraId="39EF821E" w14:textId="77777777" w:rsidR="002D5B20" w:rsidRPr="002D5B20" w:rsidRDefault="002D5B20" w:rsidP="002D5B20">
      <w:pPr>
        <w:pStyle w:val="BodytextWorldline"/>
        <w:rPr>
          <w:lang w:val="en-AU"/>
        </w:rPr>
      </w:pPr>
      <w:r w:rsidRPr="002D5B20">
        <w:rPr>
          <w:lang w:val="en-AU"/>
        </w:rPr>
        <w:t xml:space="preserve">         &lt;/</w:t>
      </w:r>
      <w:proofErr w:type="spellStart"/>
      <w:proofErr w:type="gramStart"/>
      <w:r w:rsidRPr="002D5B20">
        <w:rPr>
          <w:lang w:val="en-AU"/>
        </w:rPr>
        <w:t>sipp:tokeniseCreditCardXML</w:t>
      </w:r>
      <w:proofErr w:type="spellEnd"/>
      <w:proofErr w:type="gramEnd"/>
      <w:r w:rsidRPr="002D5B20">
        <w:rPr>
          <w:lang w:val="en-AU"/>
        </w:rPr>
        <w:t>&gt;</w:t>
      </w:r>
    </w:p>
    <w:p w14:paraId="345F7990" w14:textId="77777777" w:rsidR="002D5B20" w:rsidRPr="002D5B20" w:rsidRDefault="002D5B20" w:rsidP="002D5B20">
      <w:pPr>
        <w:pStyle w:val="BodytextWorldline"/>
        <w:rPr>
          <w:lang w:val="en-AU"/>
        </w:rPr>
      </w:pPr>
    </w:p>
    <w:p w14:paraId="4DC759C9" w14:textId="77777777" w:rsidR="002D5B20" w:rsidRPr="002D5B20" w:rsidRDefault="002D5B20" w:rsidP="002D5B20">
      <w:pPr>
        <w:pStyle w:val="BodytextWorldline"/>
        <w:rPr>
          <w:lang w:val="en-AU"/>
        </w:rPr>
      </w:pPr>
      <w:r w:rsidRPr="002D5B20">
        <w:rPr>
          <w:lang w:val="en-AU"/>
        </w:rPr>
        <w:t xml:space="preserve">      &lt;/</w:t>
      </w:r>
      <w:proofErr w:type="spellStart"/>
      <w:proofErr w:type="gramStart"/>
      <w:r w:rsidRPr="002D5B20">
        <w:rPr>
          <w:lang w:val="en-AU"/>
        </w:rPr>
        <w:t>sipp:TokeniseCreditCard</w:t>
      </w:r>
      <w:proofErr w:type="spellEnd"/>
      <w:proofErr w:type="gramEnd"/>
      <w:r w:rsidRPr="002D5B20">
        <w:rPr>
          <w:lang w:val="en-AU"/>
        </w:rPr>
        <w:t>&gt;</w:t>
      </w:r>
    </w:p>
    <w:p w14:paraId="73CC5101" w14:textId="77777777" w:rsidR="002D5B20" w:rsidRPr="002D5B20" w:rsidRDefault="002D5B20" w:rsidP="002D5B20">
      <w:pPr>
        <w:pStyle w:val="BodytextWorldline"/>
        <w:rPr>
          <w:lang w:val="en-AU"/>
        </w:rPr>
      </w:pPr>
      <w:r w:rsidRPr="002D5B20">
        <w:rPr>
          <w:lang w:val="en-AU"/>
        </w:rPr>
        <w:t xml:space="preserve">   &lt;/</w:t>
      </w:r>
      <w:proofErr w:type="spellStart"/>
      <w:proofErr w:type="gramStart"/>
      <w:r w:rsidRPr="002D5B20">
        <w:rPr>
          <w:lang w:val="en-AU"/>
        </w:rPr>
        <w:t>soapenv:Body</w:t>
      </w:r>
      <w:proofErr w:type="spellEnd"/>
      <w:proofErr w:type="gramEnd"/>
      <w:r w:rsidRPr="002D5B20">
        <w:rPr>
          <w:lang w:val="en-AU"/>
        </w:rPr>
        <w:t>&gt;</w:t>
      </w:r>
    </w:p>
    <w:p w14:paraId="004C7D2B" w14:textId="77777777" w:rsidR="002D5B20" w:rsidRPr="002D5B20" w:rsidRDefault="002D5B20" w:rsidP="002D5B20">
      <w:pPr>
        <w:pStyle w:val="BodytextWorldline"/>
        <w:rPr>
          <w:lang w:val="en-AU"/>
        </w:rPr>
      </w:pPr>
      <w:r w:rsidRPr="002D5B20">
        <w:rPr>
          <w:lang w:val="en-AU"/>
        </w:rPr>
        <w:t>&lt;/</w:t>
      </w:r>
      <w:proofErr w:type="spellStart"/>
      <w:proofErr w:type="gramStart"/>
      <w:r w:rsidRPr="002D5B20">
        <w:rPr>
          <w:lang w:val="en-AU"/>
        </w:rPr>
        <w:t>soapenv:Envelope</w:t>
      </w:r>
      <w:proofErr w:type="spellEnd"/>
      <w:proofErr w:type="gramEnd"/>
      <w:r w:rsidRPr="002D5B20">
        <w:rPr>
          <w:lang w:val="en-AU"/>
        </w:rPr>
        <w:t>&gt;</w:t>
      </w:r>
    </w:p>
    <w:p w14:paraId="116A7A05" w14:textId="77777777" w:rsidR="002D5B20" w:rsidRDefault="002D5B20" w:rsidP="000C54AE">
      <w:pPr>
        <w:pStyle w:val="BodytextWorldline"/>
        <w:rPr>
          <w:lang w:val="en-AU"/>
        </w:rPr>
      </w:pPr>
    </w:p>
    <w:p w14:paraId="3CD7C96A" w14:textId="77777777" w:rsidR="00870310" w:rsidRDefault="00870310" w:rsidP="000C54AE">
      <w:pPr>
        <w:pStyle w:val="BodytextWorldline"/>
        <w:rPr>
          <w:lang w:val="en-AU"/>
        </w:rPr>
      </w:pPr>
    </w:p>
    <w:p w14:paraId="3D56C72C" w14:textId="77777777" w:rsidR="00870310" w:rsidRDefault="00870310" w:rsidP="000C54AE">
      <w:pPr>
        <w:pStyle w:val="BodytextWorldline"/>
        <w:rPr>
          <w:lang w:val="en-AU"/>
        </w:rPr>
      </w:pPr>
    </w:p>
    <w:p w14:paraId="4523C2F8" w14:textId="77777777" w:rsidR="00870310" w:rsidRDefault="00870310" w:rsidP="000C54AE">
      <w:pPr>
        <w:pStyle w:val="BodytextWorldline"/>
        <w:rPr>
          <w:lang w:val="en-AU"/>
        </w:rPr>
      </w:pPr>
    </w:p>
    <w:p w14:paraId="07FB71B9" w14:textId="77777777" w:rsidR="002D5B20" w:rsidRDefault="002D5B20" w:rsidP="000C54AE">
      <w:pPr>
        <w:pStyle w:val="BodytextWorldline"/>
        <w:rPr>
          <w:lang w:val="en-AU"/>
        </w:rPr>
      </w:pPr>
    </w:p>
    <w:p w14:paraId="54468093" w14:textId="77777777" w:rsidR="002D5B20" w:rsidRDefault="002D5B20" w:rsidP="000C54AE">
      <w:pPr>
        <w:pStyle w:val="BodytextWorldline"/>
        <w:rPr>
          <w:lang w:val="en-AU"/>
        </w:rPr>
      </w:pPr>
    </w:p>
    <w:p w14:paraId="2FBF7459" w14:textId="77777777" w:rsidR="002D5B20" w:rsidRDefault="002D5B20" w:rsidP="000C54AE">
      <w:pPr>
        <w:pStyle w:val="BodytextWorldline"/>
        <w:rPr>
          <w:lang w:val="en-AU"/>
        </w:rPr>
      </w:pPr>
    </w:p>
    <w:p w14:paraId="5EDF5837" w14:textId="77777777" w:rsidR="002D5B20" w:rsidRDefault="002D5B20" w:rsidP="000C54AE">
      <w:pPr>
        <w:pStyle w:val="BodytextWorldline"/>
        <w:rPr>
          <w:lang w:val="en-AU"/>
        </w:rPr>
      </w:pPr>
    </w:p>
    <w:p w14:paraId="394826AC" w14:textId="77777777" w:rsidR="002D5B20" w:rsidRDefault="002D5B20" w:rsidP="000C54AE">
      <w:pPr>
        <w:pStyle w:val="BodytextWorldline"/>
        <w:rPr>
          <w:lang w:val="en-AU"/>
        </w:rPr>
      </w:pPr>
    </w:p>
    <w:p w14:paraId="20007585" w14:textId="77777777" w:rsidR="002D5B20" w:rsidRDefault="002D5B20" w:rsidP="000C54AE">
      <w:pPr>
        <w:pStyle w:val="BodytextWorldline"/>
        <w:rPr>
          <w:lang w:val="en-AU"/>
        </w:rPr>
      </w:pPr>
    </w:p>
    <w:p w14:paraId="4CA92B69" w14:textId="77777777" w:rsidR="002D5B20" w:rsidRDefault="002D5B20" w:rsidP="000C54AE">
      <w:pPr>
        <w:pStyle w:val="BodytextWorldline"/>
        <w:rPr>
          <w:lang w:val="en-AU"/>
        </w:rPr>
      </w:pPr>
    </w:p>
    <w:p w14:paraId="10F3288C" w14:textId="77777777" w:rsidR="002D5B20" w:rsidRDefault="002D5B20" w:rsidP="000C54AE">
      <w:pPr>
        <w:pStyle w:val="BodytextWorldline"/>
        <w:rPr>
          <w:lang w:val="en-AU"/>
        </w:rPr>
      </w:pPr>
    </w:p>
    <w:p w14:paraId="5B674EAF" w14:textId="77777777" w:rsidR="002D5B20" w:rsidRDefault="002D5B20" w:rsidP="000C54AE">
      <w:pPr>
        <w:pStyle w:val="BodytextWorldline"/>
        <w:rPr>
          <w:lang w:val="en-AU"/>
        </w:rPr>
      </w:pPr>
    </w:p>
    <w:p w14:paraId="254288E3" w14:textId="77777777" w:rsidR="002D5B20" w:rsidRDefault="002D5B20" w:rsidP="000C54AE">
      <w:pPr>
        <w:pStyle w:val="BodytextWorldline"/>
        <w:rPr>
          <w:lang w:val="en-AU"/>
        </w:rPr>
      </w:pPr>
    </w:p>
    <w:p w14:paraId="048A22DE" w14:textId="77777777" w:rsidR="002D5B20" w:rsidRPr="002D5B20" w:rsidRDefault="002D5B20" w:rsidP="002D5B20">
      <w:pPr>
        <w:pStyle w:val="BodytextWorldline"/>
        <w:jc w:val="center"/>
        <w:rPr>
          <w:b/>
          <w:bCs/>
          <w:sz w:val="22"/>
          <w:szCs w:val="22"/>
          <w:lang w:val="en-AU"/>
        </w:rPr>
      </w:pPr>
      <w:r w:rsidRPr="002D5B20">
        <w:rPr>
          <w:b/>
          <w:bCs/>
          <w:sz w:val="22"/>
          <w:szCs w:val="22"/>
          <w:lang w:val="en-AU"/>
        </w:rPr>
        <w:lastRenderedPageBreak/>
        <w:t>Tokenise</w:t>
      </w:r>
      <w:r>
        <w:rPr>
          <w:b/>
          <w:bCs/>
          <w:sz w:val="22"/>
          <w:szCs w:val="22"/>
          <w:lang w:val="en-AU"/>
        </w:rPr>
        <w:t xml:space="preserve"> only</w:t>
      </w:r>
      <w:r w:rsidRPr="002D5B20">
        <w:rPr>
          <w:b/>
          <w:bCs/>
          <w:sz w:val="22"/>
          <w:szCs w:val="22"/>
          <w:lang w:val="en-AU"/>
        </w:rPr>
        <w:t xml:space="preserve"> with OTT</w:t>
      </w:r>
    </w:p>
    <w:p w14:paraId="42684D2E" w14:textId="77777777" w:rsidR="002D5B20" w:rsidRDefault="002D5B20" w:rsidP="002D5B20">
      <w:pPr>
        <w:pStyle w:val="BodytextWorldline"/>
        <w:rPr>
          <w:lang w:val="en-AU"/>
        </w:rPr>
      </w:pPr>
    </w:p>
    <w:p w14:paraId="3665AFD5" w14:textId="77777777" w:rsidR="002D5B20" w:rsidRPr="002D5B20" w:rsidRDefault="002D5B20" w:rsidP="002D5B20">
      <w:pPr>
        <w:pStyle w:val="BodytextWorldline"/>
        <w:rPr>
          <w:b/>
          <w:bCs/>
          <w:lang w:val="en-AU"/>
        </w:rPr>
      </w:pPr>
      <w:r w:rsidRPr="002D5B20">
        <w:rPr>
          <w:b/>
          <w:bCs/>
          <w:lang w:val="en-AU"/>
        </w:rPr>
        <w:t>OTT generation request:</w:t>
      </w:r>
    </w:p>
    <w:p w14:paraId="76175B36" w14:textId="77777777" w:rsidR="002D5B20" w:rsidRDefault="002D5B20" w:rsidP="002D5B20">
      <w:pPr>
        <w:pStyle w:val="BodytextWorldline"/>
        <w:rPr>
          <w:lang w:val="en-AU"/>
        </w:rPr>
      </w:pPr>
    </w:p>
    <w:p w14:paraId="791328D7" w14:textId="77777777" w:rsidR="002D5B20" w:rsidRDefault="002D5B20" w:rsidP="002D5B20">
      <w:pPr>
        <w:pStyle w:val="BodytextWorldline"/>
        <w:rPr>
          <w:lang w:val="en-AU"/>
        </w:rPr>
      </w:pPr>
      <w:r>
        <w:rPr>
          <w:lang w:val="en-AU"/>
        </w:rPr>
        <w:t>Postman method: POST</w:t>
      </w:r>
    </w:p>
    <w:p w14:paraId="6F12B49E" w14:textId="77777777" w:rsidR="002D5B20" w:rsidRDefault="002D5B20" w:rsidP="002D5B20">
      <w:pPr>
        <w:pStyle w:val="BodytextWorldline"/>
        <w:rPr>
          <w:lang w:val="en-AU"/>
        </w:rPr>
      </w:pPr>
    </w:p>
    <w:p w14:paraId="3BA7FC9F" w14:textId="77777777" w:rsidR="002D5B20" w:rsidRDefault="002D5B20" w:rsidP="002D5B20">
      <w:pPr>
        <w:pStyle w:val="BodytextWorldline"/>
        <w:rPr>
          <w:lang w:val="en-AU"/>
        </w:rPr>
      </w:pPr>
      <w:r>
        <w:rPr>
          <w:lang w:val="en-AU"/>
        </w:rPr>
        <w:t xml:space="preserve">End point: </w:t>
      </w:r>
      <w:r w:rsidRPr="00870310">
        <w:rPr>
          <w:lang w:val="en-AU"/>
        </w:rPr>
        <w:t>https://demo.ippayments.com.au/rapi/OneTimeToken</w:t>
      </w:r>
    </w:p>
    <w:p w14:paraId="369336E7" w14:textId="77777777" w:rsidR="002D5B20" w:rsidRDefault="002D5B20" w:rsidP="002D5B20">
      <w:pPr>
        <w:pStyle w:val="BodytextWorldline"/>
        <w:rPr>
          <w:lang w:val="en-AU"/>
        </w:rPr>
      </w:pPr>
    </w:p>
    <w:p w14:paraId="48AE1F46" w14:textId="77777777" w:rsidR="002D5B20" w:rsidRDefault="002D5B20" w:rsidP="002D5B20">
      <w:pPr>
        <w:pStyle w:val="BodytextWorldline"/>
        <w:rPr>
          <w:lang w:val="en-AU"/>
        </w:rPr>
      </w:pPr>
      <w:r>
        <w:rPr>
          <w:lang w:val="en-AU"/>
        </w:rPr>
        <w:t xml:space="preserve">Header:  </w:t>
      </w:r>
      <w:r w:rsidRPr="00870310">
        <w:rPr>
          <w:lang w:val="en-AU"/>
        </w:rPr>
        <w:t>Content-</w:t>
      </w:r>
      <w:proofErr w:type="gramStart"/>
      <w:r w:rsidRPr="00870310">
        <w:rPr>
          <w:lang w:val="en-AU"/>
        </w:rPr>
        <w:t>Type</w:t>
      </w:r>
      <w:r>
        <w:rPr>
          <w:lang w:val="en-AU"/>
        </w:rPr>
        <w:t xml:space="preserve">  =</w:t>
      </w:r>
      <w:proofErr w:type="gramEnd"/>
      <w:r>
        <w:rPr>
          <w:lang w:val="en-AU"/>
        </w:rPr>
        <w:t xml:space="preserve"> </w:t>
      </w:r>
      <w:r w:rsidRPr="00870310">
        <w:rPr>
          <w:lang w:val="en-AU"/>
        </w:rPr>
        <w:t>application/json</w:t>
      </w:r>
    </w:p>
    <w:p w14:paraId="5AF294B9" w14:textId="77777777" w:rsidR="002D5B20" w:rsidRDefault="002D5B20" w:rsidP="002D5B20">
      <w:pPr>
        <w:pStyle w:val="BodytextWorldline"/>
        <w:rPr>
          <w:lang w:val="en-AU"/>
        </w:rPr>
      </w:pPr>
    </w:p>
    <w:p w14:paraId="2740644F" w14:textId="77777777" w:rsidR="002D5B20" w:rsidRDefault="002D5B20" w:rsidP="002D5B20">
      <w:pPr>
        <w:pStyle w:val="BodytextWorldline"/>
        <w:rPr>
          <w:lang w:val="en-AU"/>
        </w:rPr>
      </w:pPr>
      <w:r>
        <w:rPr>
          <w:lang w:val="en-AU"/>
        </w:rPr>
        <w:t>Request body:</w:t>
      </w:r>
    </w:p>
    <w:p w14:paraId="6C550223" w14:textId="77777777" w:rsidR="002D5B20" w:rsidRPr="00870310" w:rsidRDefault="002D5B20" w:rsidP="002D5B20">
      <w:pPr>
        <w:pStyle w:val="BodytextWorldline"/>
        <w:rPr>
          <w:lang w:val="en-AU"/>
        </w:rPr>
      </w:pPr>
      <w:r w:rsidRPr="00870310">
        <w:rPr>
          <w:lang w:val="en-AU"/>
        </w:rPr>
        <w:t>{</w:t>
      </w:r>
    </w:p>
    <w:p w14:paraId="143FF7F2" w14:textId="77777777" w:rsidR="002D5B20" w:rsidRPr="00870310" w:rsidRDefault="002D5B20" w:rsidP="002D5B20">
      <w:pPr>
        <w:pStyle w:val="BodytextWorldline"/>
        <w:rPr>
          <w:lang w:val="en-AU"/>
        </w:rPr>
      </w:pPr>
      <w:proofErr w:type="spellStart"/>
      <w:r w:rsidRPr="00870310">
        <w:rPr>
          <w:lang w:val="en-AU"/>
        </w:rPr>
        <w:t>CardholderName</w:t>
      </w:r>
      <w:proofErr w:type="spellEnd"/>
      <w:r w:rsidRPr="00870310">
        <w:rPr>
          <w:lang w:val="en-AU"/>
        </w:rPr>
        <w:t>: "</w:t>
      </w:r>
      <w:proofErr w:type="spellStart"/>
      <w:r w:rsidRPr="002D5B20">
        <w:rPr>
          <w:highlight w:val="yellow"/>
          <w:lang w:val="en-AU"/>
        </w:rPr>
        <w:t>Bambora</w:t>
      </w:r>
      <w:proofErr w:type="spellEnd"/>
      <w:r w:rsidRPr="002D5B20">
        <w:rPr>
          <w:highlight w:val="yellow"/>
          <w:lang w:val="en-AU"/>
        </w:rPr>
        <w:t xml:space="preserve"> Test</w:t>
      </w:r>
      <w:r w:rsidRPr="00870310">
        <w:rPr>
          <w:lang w:val="en-AU"/>
        </w:rPr>
        <w:t>",</w:t>
      </w:r>
    </w:p>
    <w:p w14:paraId="7517C2DF" w14:textId="77777777" w:rsidR="002D5B20" w:rsidRPr="00870310" w:rsidRDefault="002D5B20" w:rsidP="002D5B20">
      <w:pPr>
        <w:pStyle w:val="BodytextWorldline"/>
        <w:rPr>
          <w:lang w:val="en-AU"/>
        </w:rPr>
      </w:pPr>
      <w:proofErr w:type="spellStart"/>
      <w:r w:rsidRPr="00870310">
        <w:rPr>
          <w:lang w:val="en-AU"/>
        </w:rPr>
        <w:t>CcNumber</w:t>
      </w:r>
      <w:proofErr w:type="spellEnd"/>
      <w:r w:rsidRPr="00870310">
        <w:rPr>
          <w:lang w:val="en-AU"/>
        </w:rPr>
        <w:t>: "</w:t>
      </w:r>
      <w:r w:rsidRPr="002D5B20">
        <w:rPr>
          <w:highlight w:val="yellow"/>
          <w:lang w:val="en-AU"/>
        </w:rPr>
        <w:t>4123456123456780</w:t>
      </w:r>
      <w:r w:rsidRPr="00870310">
        <w:rPr>
          <w:lang w:val="en-AU"/>
        </w:rPr>
        <w:t>",</w:t>
      </w:r>
    </w:p>
    <w:p w14:paraId="2B9BDB8D" w14:textId="77777777" w:rsidR="002D5B20" w:rsidRPr="00870310" w:rsidRDefault="002D5B20" w:rsidP="002D5B20">
      <w:pPr>
        <w:pStyle w:val="BodytextWorldline"/>
        <w:rPr>
          <w:lang w:val="en-AU"/>
        </w:rPr>
      </w:pPr>
      <w:proofErr w:type="spellStart"/>
      <w:r w:rsidRPr="00870310">
        <w:rPr>
          <w:lang w:val="en-AU"/>
        </w:rPr>
        <w:t>Cvn</w:t>
      </w:r>
      <w:proofErr w:type="spellEnd"/>
      <w:r w:rsidRPr="00870310">
        <w:rPr>
          <w:lang w:val="en-AU"/>
        </w:rPr>
        <w:t>: "</w:t>
      </w:r>
      <w:r w:rsidRPr="002D5B20">
        <w:rPr>
          <w:highlight w:val="yellow"/>
          <w:lang w:val="en-AU"/>
        </w:rPr>
        <w:t>123</w:t>
      </w:r>
      <w:r w:rsidRPr="00870310">
        <w:rPr>
          <w:lang w:val="en-AU"/>
        </w:rPr>
        <w:t>",</w:t>
      </w:r>
    </w:p>
    <w:p w14:paraId="1542717D" w14:textId="77777777" w:rsidR="002D5B20" w:rsidRPr="00870310" w:rsidRDefault="002D5B20" w:rsidP="002D5B20">
      <w:pPr>
        <w:pStyle w:val="BodytextWorldline"/>
        <w:rPr>
          <w:lang w:val="en-AU"/>
        </w:rPr>
      </w:pPr>
      <w:proofErr w:type="spellStart"/>
      <w:r w:rsidRPr="00870310">
        <w:rPr>
          <w:lang w:val="en-AU"/>
        </w:rPr>
        <w:t>ExpM</w:t>
      </w:r>
      <w:proofErr w:type="spellEnd"/>
      <w:r w:rsidRPr="00870310">
        <w:rPr>
          <w:lang w:val="en-AU"/>
        </w:rPr>
        <w:t>: "</w:t>
      </w:r>
      <w:r w:rsidRPr="002D5B20">
        <w:rPr>
          <w:highlight w:val="yellow"/>
          <w:lang w:val="en-AU"/>
        </w:rPr>
        <w:t>12</w:t>
      </w:r>
      <w:r w:rsidRPr="00870310">
        <w:rPr>
          <w:lang w:val="en-AU"/>
        </w:rPr>
        <w:t>",</w:t>
      </w:r>
    </w:p>
    <w:p w14:paraId="310883E8" w14:textId="77777777" w:rsidR="002D5B20" w:rsidRPr="00870310" w:rsidRDefault="002D5B20" w:rsidP="002D5B20">
      <w:pPr>
        <w:pStyle w:val="BodytextWorldline"/>
        <w:rPr>
          <w:lang w:val="en-AU"/>
        </w:rPr>
      </w:pPr>
      <w:proofErr w:type="spellStart"/>
      <w:r w:rsidRPr="00870310">
        <w:rPr>
          <w:lang w:val="en-AU"/>
        </w:rPr>
        <w:t>ExpY</w:t>
      </w:r>
      <w:proofErr w:type="spellEnd"/>
      <w:r w:rsidRPr="00870310">
        <w:rPr>
          <w:lang w:val="en-AU"/>
        </w:rPr>
        <w:t>: "</w:t>
      </w:r>
      <w:r w:rsidRPr="002D5B20">
        <w:rPr>
          <w:highlight w:val="yellow"/>
          <w:lang w:val="en-AU"/>
        </w:rPr>
        <w:t>2022</w:t>
      </w:r>
      <w:r w:rsidRPr="00870310">
        <w:rPr>
          <w:lang w:val="en-AU"/>
        </w:rPr>
        <w:t>",</w:t>
      </w:r>
    </w:p>
    <w:p w14:paraId="2EB9174D" w14:textId="77777777" w:rsidR="002D5B20" w:rsidRPr="00870310" w:rsidRDefault="002D5B20" w:rsidP="002D5B20">
      <w:pPr>
        <w:pStyle w:val="BodytextWorldline"/>
        <w:rPr>
          <w:lang w:val="en-AU"/>
        </w:rPr>
      </w:pPr>
      <w:proofErr w:type="spellStart"/>
      <w:r w:rsidRPr="00870310">
        <w:rPr>
          <w:lang w:val="en-AU"/>
        </w:rPr>
        <w:t>MerchantGuid</w:t>
      </w:r>
      <w:proofErr w:type="spellEnd"/>
      <w:r w:rsidRPr="00870310">
        <w:rPr>
          <w:lang w:val="en-AU"/>
        </w:rPr>
        <w:t>: "</w:t>
      </w:r>
      <w:r w:rsidRPr="002D5B20">
        <w:rPr>
          <w:highlight w:val="yellow"/>
          <w:lang w:val="en-AU"/>
        </w:rPr>
        <w:t>02fb2cf1-a26d-432f-b70d-9bf86fd2179d</w:t>
      </w:r>
      <w:r w:rsidRPr="00870310">
        <w:rPr>
          <w:lang w:val="en-AU"/>
        </w:rPr>
        <w:t>"</w:t>
      </w:r>
    </w:p>
    <w:p w14:paraId="0DBFAB69" w14:textId="77777777" w:rsidR="002D5B20" w:rsidRDefault="002D5B20" w:rsidP="002D5B20">
      <w:pPr>
        <w:pStyle w:val="BodytextWorldline"/>
        <w:rPr>
          <w:lang w:val="en-AU"/>
        </w:rPr>
      </w:pPr>
      <w:r w:rsidRPr="00870310">
        <w:rPr>
          <w:lang w:val="en-AU"/>
        </w:rPr>
        <w:t>}</w:t>
      </w:r>
    </w:p>
    <w:p w14:paraId="0D1F84BC" w14:textId="77777777" w:rsidR="002D5B20" w:rsidRDefault="002D5B20" w:rsidP="000C54AE">
      <w:pPr>
        <w:pStyle w:val="BodytextWorldline"/>
        <w:rPr>
          <w:lang w:val="en-AU"/>
        </w:rPr>
      </w:pPr>
    </w:p>
    <w:p w14:paraId="0D33CC82" w14:textId="77777777" w:rsidR="002D5B20" w:rsidRDefault="002D5B20" w:rsidP="002D5B20">
      <w:pPr>
        <w:pStyle w:val="BodytextWorldline"/>
        <w:rPr>
          <w:b/>
          <w:bCs/>
          <w:lang w:val="en-AU"/>
        </w:rPr>
      </w:pPr>
      <w:r w:rsidRPr="002D5B20">
        <w:rPr>
          <w:b/>
          <w:bCs/>
          <w:lang w:val="en-AU"/>
        </w:rPr>
        <w:t>Tokenise request:</w:t>
      </w:r>
    </w:p>
    <w:p w14:paraId="17395126" w14:textId="77777777" w:rsidR="002D5B20" w:rsidRPr="002D5B20" w:rsidRDefault="002D5B20" w:rsidP="002D5B20">
      <w:pPr>
        <w:pStyle w:val="BodytextWorldline"/>
        <w:rPr>
          <w:b/>
          <w:bCs/>
          <w:lang w:val="en-AU"/>
        </w:rPr>
      </w:pPr>
    </w:p>
    <w:p w14:paraId="0CEAE1F2" w14:textId="77777777" w:rsidR="002D5B20" w:rsidRDefault="002D5B20" w:rsidP="002D5B20">
      <w:pPr>
        <w:pStyle w:val="BodytextWorldline"/>
        <w:rPr>
          <w:lang w:val="en-AU"/>
        </w:rPr>
      </w:pPr>
      <w:r>
        <w:rPr>
          <w:lang w:val="en-AU"/>
        </w:rPr>
        <w:t xml:space="preserve">End point: </w:t>
      </w:r>
      <w:r w:rsidRPr="002D5B20">
        <w:rPr>
          <w:lang w:val="en-AU"/>
        </w:rPr>
        <w:t>https://demo.ippayments.com.au/interface/api/sipp.asmx</w:t>
      </w:r>
    </w:p>
    <w:p w14:paraId="29EAAACD" w14:textId="77777777" w:rsidR="002D5B20" w:rsidRDefault="002D5B20" w:rsidP="002D5B20">
      <w:pPr>
        <w:pStyle w:val="BodytextWorldline"/>
        <w:rPr>
          <w:lang w:val="en-AU"/>
        </w:rPr>
      </w:pPr>
    </w:p>
    <w:p w14:paraId="2AA7428E" w14:textId="77777777" w:rsidR="002D5B20" w:rsidRDefault="002D5B20" w:rsidP="002D5B20">
      <w:pPr>
        <w:pStyle w:val="BodytextWorldline"/>
        <w:rPr>
          <w:lang w:val="en-AU"/>
        </w:rPr>
      </w:pPr>
      <w:r>
        <w:rPr>
          <w:lang w:val="en-AU"/>
        </w:rPr>
        <w:t>Request body:</w:t>
      </w:r>
    </w:p>
    <w:p w14:paraId="6DB11162" w14:textId="77777777" w:rsidR="002D5B20" w:rsidRDefault="002D5B20" w:rsidP="002D5B20">
      <w:pPr>
        <w:pStyle w:val="BodytextWorldline"/>
        <w:rPr>
          <w:lang w:val="en-AU"/>
        </w:rPr>
      </w:pPr>
    </w:p>
    <w:p w14:paraId="3CF4C79A" w14:textId="77777777" w:rsidR="001E7E5A" w:rsidRPr="001E7E5A" w:rsidRDefault="001E7E5A" w:rsidP="001E7E5A">
      <w:pPr>
        <w:pStyle w:val="BodytextWorldline"/>
        <w:rPr>
          <w:lang w:val="en-AU"/>
        </w:rPr>
      </w:pPr>
      <w:r w:rsidRPr="001E7E5A">
        <w:rPr>
          <w:lang w:val="en-AU"/>
        </w:rPr>
        <w:t>&lt;</w:t>
      </w:r>
      <w:proofErr w:type="spellStart"/>
      <w:proofErr w:type="gramStart"/>
      <w:r w:rsidRPr="001E7E5A">
        <w:rPr>
          <w:lang w:val="en-AU"/>
        </w:rPr>
        <w:t>soapenv:Envelope</w:t>
      </w:r>
      <w:proofErr w:type="spellEnd"/>
      <w:proofErr w:type="gramEnd"/>
      <w:r w:rsidRPr="001E7E5A">
        <w:rPr>
          <w:lang w:val="en-AU"/>
        </w:rPr>
        <w:t xml:space="preserve"> </w:t>
      </w:r>
      <w:proofErr w:type="spellStart"/>
      <w:r w:rsidRPr="001E7E5A">
        <w:rPr>
          <w:lang w:val="en-AU"/>
        </w:rPr>
        <w:t>xmlns:soapenv</w:t>
      </w:r>
      <w:proofErr w:type="spellEnd"/>
      <w:r w:rsidRPr="001E7E5A">
        <w:rPr>
          <w:lang w:val="en-AU"/>
        </w:rPr>
        <w:t xml:space="preserve">="http://schemas.xmlsoap.org/soap/envelope/" </w:t>
      </w:r>
      <w:proofErr w:type="spellStart"/>
      <w:r w:rsidRPr="001E7E5A">
        <w:rPr>
          <w:lang w:val="en-AU"/>
        </w:rPr>
        <w:t>xmlns:sipp</w:t>
      </w:r>
      <w:proofErr w:type="spellEnd"/>
      <w:r w:rsidRPr="001E7E5A">
        <w:rPr>
          <w:lang w:val="en-AU"/>
        </w:rPr>
        <w:t>="http://www.ippayments.com.au/interface/api/sipp"&gt;</w:t>
      </w:r>
    </w:p>
    <w:p w14:paraId="159A211C" w14:textId="77777777" w:rsidR="001E7E5A" w:rsidRPr="001E7E5A" w:rsidRDefault="001E7E5A" w:rsidP="001E7E5A">
      <w:pPr>
        <w:pStyle w:val="BodytextWorldline"/>
        <w:rPr>
          <w:lang w:val="en-AU"/>
        </w:rPr>
      </w:pPr>
      <w:r w:rsidRPr="001E7E5A">
        <w:rPr>
          <w:lang w:val="en-AU"/>
        </w:rPr>
        <w:t xml:space="preserve">   &lt;</w:t>
      </w:r>
      <w:proofErr w:type="spellStart"/>
      <w:proofErr w:type="gramStart"/>
      <w:r w:rsidRPr="001E7E5A">
        <w:rPr>
          <w:lang w:val="en-AU"/>
        </w:rPr>
        <w:t>soapenv:Header</w:t>
      </w:r>
      <w:proofErr w:type="spellEnd"/>
      <w:proofErr w:type="gramEnd"/>
      <w:r w:rsidRPr="001E7E5A">
        <w:rPr>
          <w:lang w:val="en-AU"/>
        </w:rPr>
        <w:t>/&gt;</w:t>
      </w:r>
    </w:p>
    <w:p w14:paraId="54F4F18F" w14:textId="77777777" w:rsidR="001E7E5A" w:rsidRPr="001E7E5A" w:rsidRDefault="001E7E5A" w:rsidP="001E7E5A">
      <w:pPr>
        <w:pStyle w:val="BodytextWorldline"/>
        <w:rPr>
          <w:lang w:val="en-AU"/>
        </w:rPr>
      </w:pPr>
      <w:r w:rsidRPr="001E7E5A">
        <w:rPr>
          <w:lang w:val="en-AU"/>
        </w:rPr>
        <w:t xml:space="preserve">   &lt;</w:t>
      </w:r>
      <w:proofErr w:type="spellStart"/>
      <w:proofErr w:type="gramStart"/>
      <w:r w:rsidRPr="001E7E5A">
        <w:rPr>
          <w:lang w:val="en-AU"/>
        </w:rPr>
        <w:t>soapenv:Body</w:t>
      </w:r>
      <w:proofErr w:type="spellEnd"/>
      <w:proofErr w:type="gramEnd"/>
      <w:r w:rsidRPr="001E7E5A">
        <w:rPr>
          <w:lang w:val="en-AU"/>
        </w:rPr>
        <w:t>&gt;</w:t>
      </w:r>
    </w:p>
    <w:p w14:paraId="53E3D23D" w14:textId="77777777" w:rsidR="001E7E5A" w:rsidRPr="001E7E5A" w:rsidRDefault="001E7E5A" w:rsidP="001E7E5A">
      <w:pPr>
        <w:pStyle w:val="BodytextWorldline"/>
        <w:rPr>
          <w:lang w:val="en-AU"/>
        </w:rPr>
      </w:pPr>
      <w:r w:rsidRPr="001E7E5A">
        <w:rPr>
          <w:lang w:val="en-AU"/>
        </w:rPr>
        <w:t xml:space="preserve">      &lt;</w:t>
      </w:r>
      <w:proofErr w:type="spellStart"/>
      <w:proofErr w:type="gramStart"/>
      <w:r w:rsidRPr="001E7E5A">
        <w:rPr>
          <w:lang w:val="en-AU"/>
        </w:rPr>
        <w:t>sipp:TokeniseCreditCard</w:t>
      </w:r>
      <w:proofErr w:type="spellEnd"/>
      <w:proofErr w:type="gramEnd"/>
      <w:r w:rsidRPr="001E7E5A">
        <w:rPr>
          <w:lang w:val="en-AU"/>
        </w:rPr>
        <w:t>&gt;</w:t>
      </w:r>
    </w:p>
    <w:p w14:paraId="66055F73" w14:textId="77777777" w:rsidR="001E7E5A" w:rsidRPr="001E7E5A" w:rsidRDefault="001E7E5A" w:rsidP="001E7E5A">
      <w:pPr>
        <w:pStyle w:val="BodytextWorldline"/>
        <w:rPr>
          <w:lang w:val="en-AU"/>
        </w:rPr>
      </w:pPr>
      <w:r w:rsidRPr="001E7E5A">
        <w:rPr>
          <w:lang w:val="en-AU"/>
        </w:rPr>
        <w:t xml:space="preserve">         </w:t>
      </w:r>
      <w:proofErr w:type="gramStart"/>
      <w:r w:rsidRPr="001E7E5A">
        <w:rPr>
          <w:lang w:val="en-AU"/>
        </w:rPr>
        <w:t>&lt;!--</w:t>
      </w:r>
      <w:proofErr w:type="gramEnd"/>
      <w:r w:rsidRPr="001E7E5A">
        <w:rPr>
          <w:lang w:val="en-AU"/>
        </w:rPr>
        <w:t>Optional:--&gt;</w:t>
      </w:r>
    </w:p>
    <w:p w14:paraId="772BB131" w14:textId="77777777" w:rsidR="001E7E5A" w:rsidRPr="001E7E5A" w:rsidRDefault="001E7E5A" w:rsidP="001E7E5A">
      <w:pPr>
        <w:pStyle w:val="BodytextWorldline"/>
        <w:rPr>
          <w:lang w:val="en-AU"/>
        </w:rPr>
      </w:pPr>
      <w:r w:rsidRPr="001E7E5A">
        <w:rPr>
          <w:lang w:val="en-AU"/>
        </w:rPr>
        <w:t xml:space="preserve">         &lt;</w:t>
      </w:r>
      <w:proofErr w:type="spellStart"/>
      <w:proofErr w:type="gramStart"/>
      <w:r w:rsidRPr="001E7E5A">
        <w:rPr>
          <w:lang w:val="en-AU"/>
        </w:rPr>
        <w:t>sipp:tokeniseCreditCardXML</w:t>
      </w:r>
      <w:proofErr w:type="spellEnd"/>
      <w:proofErr w:type="gramEnd"/>
      <w:r w:rsidRPr="001E7E5A">
        <w:rPr>
          <w:lang w:val="en-AU"/>
        </w:rPr>
        <w:t>&gt;</w:t>
      </w:r>
    </w:p>
    <w:p w14:paraId="62398CA6" w14:textId="77777777" w:rsidR="001E7E5A" w:rsidRPr="001E7E5A" w:rsidRDefault="001E7E5A" w:rsidP="001E7E5A">
      <w:pPr>
        <w:pStyle w:val="BodytextWorldline"/>
        <w:rPr>
          <w:lang w:val="en-AU"/>
        </w:rPr>
      </w:pPr>
      <w:r w:rsidRPr="001E7E5A">
        <w:rPr>
          <w:lang w:val="en-AU"/>
        </w:rPr>
        <w:t xml:space="preserve">          </w:t>
      </w:r>
      <w:proofErr w:type="gramStart"/>
      <w:r w:rsidRPr="001E7E5A">
        <w:rPr>
          <w:lang w:val="en-AU"/>
        </w:rPr>
        <w:t>&lt;![</w:t>
      </w:r>
      <w:proofErr w:type="gramEnd"/>
      <w:r w:rsidRPr="001E7E5A">
        <w:rPr>
          <w:lang w:val="en-AU"/>
        </w:rPr>
        <w:t>CDATA[</w:t>
      </w:r>
    </w:p>
    <w:p w14:paraId="54D5B337" w14:textId="77777777" w:rsidR="001E7E5A" w:rsidRPr="001E7E5A" w:rsidRDefault="001E7E5A" w:rsidP="001E7E5A">
      <w:pPr>
        <w:pStyle w:val="BodytextWorldline"/>
        <w:rPr>
          <w:lang w:val="en-AU"/>
        </w:rPr>
      </w:pPr>
      <w:r w:rsidRPr="001E7E5A">
        <w:rPr>
          <w:lang w:val="en-AU"/>
        </w:rPr>
        <w:t xml:space="preserve">         &lt;</w:t>
      </w:r>
      <w:proofErr w:type="spellStart"/>
      <w:r w:rsidRPr="001E7E5A">
        <w:rPr>
          <w:lang w:val="en-AU"/>
        </w:rPr>
        <w:t>TokeniseCreditCard</w:t>
      </w:r>
      <w:proofErr w:type="spellEnd"/>
      <w:r w:rsidRPr="001E7E5A">
        <w:rPr>
          <w:lang w:val="en-AU"/>
        </w:rPr>
        <w:t xml:space="preserve">&gt;          </w:t>
      </w:r>
    </w:p>
    <w:p w14:paraId="254928F0" w14:textId="77777777" w:rsidR="001E7E5A" w:rsidRPr="001E7E5A" w:rsidRDefault="001E7E5A" w:rsidP="001E7E5A">
      <w:pPr>
        <w:pStyle w:val="BodytextWorldline"/>
        <w:rPr>
          <w:lang w:val="en-AU"/>
        </w:rPr>
      </w:pPr>
      <w:r w:rsidRPr="001E7E5A">
        <w:rPr>
          <w:lang w:val="en-AU"/>
        </w:rPr>
        <w:t xml:space="preserve">        &lt;</w:t>
      </w:r>
      <w:proofErr w:type="spellStart"/>
      <w:r w:rsidRPr="001E7E5A">
        <w:rPr>
          <w:lang w:val="en-AU"/>
        </w:rPr>
        <w:t>CustomerStorageNumber</w:t>
      </w:r>
      <w:proofErr w:type="spellEnd"/>
      <w:r w:rsidRPr="001E7E5A">
        <w:rPr>
          <w:lang w:val="en-AU"/>
        </w:rPr>
        <w:t>&gt;</w:t>
      </w:r>
      <w:r w:rsidRPr="001E7E5A">
        <w:rPr>
          <w:highlight w:val="yellow"/>
          <w:lang w:val="en-AU"/>
        </w:rPr>
        <w:t>sport_04065009</w:t>
      </w:r>
      <w:r w:rsidRPr="001E7E5A">
        <w:rPr>
          <w:lang w:val="en-AU"/>
        </w:rPr>
        <w:t>&lt;/</w:t>
      </w:r>
      <w:proofErr w:type="spellStart"/>
      <w:r w:rsidRPr="001E7E5A">
        <w:rPr>
          <w:lang w:val="en-AU"/>
        </w:rPr>
        <w:t>CustomerStorageNumber</w:t>
      </w:r>
      <w:proofErr w:type="spellEnd"/>
      <w:r w:rsidRPr="001E7E5A">
        <w:rPr>
          <w:lang w:val="en-AU"/>
        </w:rPr>
        <w:t xml:space="preserve">&gt; </w:t>
      </w:r>
    </w:p>
    <w:p w14:paraId="02B43E82" w14:textId="77777777" w:rsidR="001E7E5A" w:rsidRPr="001E7E5A" w:rsidRDefault="001E7E5A" w:rsidP="001E7E5A">
      <w:pPr>
        <w:pStyle w:val="BodytextWorldline"/>
        <w:rPr>
          <w:lang w:val="en-AU"/>
        </w:rPr>
      </w:pPr>
      <w:r w:rsidRPr="001E7E5A">
        <w:rPr>
          <w:lang w:val="en-AU"/>
        </w:rPr>
        <w:t xml:space="preserve">         &lt;OneTimeToken&gt;</w:t>
      </w:r>
      <w:r w:rsidRPr="001E7E5A">
        <w:rPr>
          <w:highlight w:val="yellow"/>
          <w:lang w:val="en-AU"/>
        </w:rPr>
        <w:t>5b42155a-bae3-4c61-81fe-284a1a3f87a1</w:t>
      </w:r>
      <w:r w:rsidRPr="001E7E5A">
        <w:rPr>
          <w:lang w:val="en-AU"/>
        </w:rPr>
        <w:t>&lt;/OneTimeToken&gt;</w:t>
      </w:r>
    </w:p>
    <w:p w14:paraId="57CEA0FF" w14:textId="77777777" w:rsidR="001E7E5A" w:rsidRPr="001E7E5A" w:rsidRDefault="001E7E5A" w:rsidP="001E7E5A">
      <w:pPr>
        <w:pStyle w:val="BodytextWorldline"/>
        <w:rPr>
          <w:lang w:val="en-AU"/>
        </w:rPr>
      </w:pPr>
      <w:r w:rsidRPr="001E7E5A">
        <w:rPr>
          <w:lang w:val="en-AU"/>
        </w:rPr>
        <w:t xml:space="preserve">         &lt;</w:t>
      </w:r>
      <w:proofErr w:type="spellStart"/>
      <w:r w:rsidRPr="001E7E5A">
        <w:rPr>
          <w:lang w:val="en-AU"/>
        </w:rPr>
        <w:t>TokeniseAlgorithmID</w:t>
      </w:r>
      <w:proofErr w:type="spellEnd"/>
      <w:r w:rsidRPr="001E7E5A">
        <w:rPr>
          <w:lang w:val="en-AU"/>
        </w:rPr>
        <w:t>&gt;</w:t>
      </w:r>
      <w:r w:rsidRPr="001E7E5A">
        <w:rPr>
          <w:highlight w:val="yellow"/>
          <w:lang w:val="en-AU"/>
        </w:rPr>
        <w:t>3</w:t>
      </w:r>
      <w:r w:rsidRPr="001E7E5A">
        <w:rPr>
          <w:lang w:val="en-AU"/>
        </w:rPr>
        <w:t>&lt;/</w:t>
      </w:r>
      <w:proofErr w:type="spellStart"/>
      <w:r w:rsidRPr="001E7E5A">
        <w:rPr>
          <w:lang w:val="en-AU"/>
        </w:rPr>
        <w:t>TokeniseAlgorithmID</w:t>
      </w:r>
      <w:proofErr w:type="spellEnd"/>
      <w:r w:rsidRPr="001E7E5A">
        <w:rPr>
          <w:lang w:val="en-AU"/>
        </w:rPr>
        <w:t>&gt;</w:t>
      </w:r>
    </w:p>
    <w:p w14:paraId="2D033114" w14:textId="77777777" w:rsidR="001E7E5A" w:rsidRPr="001E7E5A" w:rsidRDefault="001E7E5A" w:rsidP="001E7E5A">
      <w:pPr>
        <w:pStyle w:val="BodytextWorldline"/>
        <w:rPr>
          <w:lang w:val="en-AU"/>
        </w:rPr>
      </w:pPr>
      <w:r w:rsidRPr="001E7E5A">
        <w:rPr>
          <w:lang w:val="en-AU"/>
        </w:rPr>
        <w:t xml:space="preserve">         </w:t>
      </w:r>
      <w:proofErr w:type="gramStart"/>
      <w:r w:rsidRPr="001E7E5A">
        <w:rPr>
          <w:lang w:val="en-AU"/>
        </w:rPr>
        <w:t>&lt;</w:t>
      </w:r>
      <w:proofErr w:type="spellStart"/>
      <w:r w:rsidRPr="001E7E5A">
        <w:rPr>
          <w:lang w:val="en-AU"/>
        </w:rPr>
        <w:t>UserName</w:t>
      </w:r>
      <w:proofErr w:type="spellEnd"/>
      <w:r w:rsidRPr="001E7E5A">
        <w:rPr>
          <w:lang w:val="en-AU"/>
        </w:rPr>
        <w:t>&gt;</w:t>
      </w:r>
      <w:proofErr w:type="spellStart"/>
      <w:r w:rsidRPr="001E7E5A">
        <w:rPr>
          <w:highlight w:val="yellow"/>
          <w:lang w:val="en-AU"/>
        </w:rPr>
        <w:t>optus.sport.demoapi</w:t>
      </w:r>
      <w:proofErr w:type="spellEnd"/>
      <w:proofErr w:type="gramEnd"/>
      <w:r w:rsidRPr="001E7E5A">
        <w:rPr>
          <w:lang w:val="en-AU"/>
        </w:rPr>
        <w:t>&lt;/</w:t>
      </w:r>
      <w:proofErr w:type="spellStart"/>
      <w:r w:rsidRPr="001E7E5A">
        <w:rPr>
          <w:lang w:val="en-AU"/>
        </w:rPr>
        <w:t>UserName</w:t>
      </w:r>
      <w:proofErr w:type="spellEnd"/>
      <w:r w:rsidRPr="001E7E5A">
        <w:rPr>
          <w:lang w:val="en-AU"/>
        </w:rPr>
        <w:t>&gt;</w:t>
      </w:r>
    </w:p>
    <w:p w14:paraId="6E7E9FF5" w14:textId="77777777" w:rsidR="001E7E5A" w:rsidRPr="001E7E5A" w:rsidRDefault="001E7E5A" w:rsidP="001E7E5A">
      <w:pPr>
        <w:pStyle w:val="BodytextWorldline"/>
        <w:rPr>
          <w:lang w:val="en-AU"/>
        </w:rPr>
      </w:pPr>
      <w:r w:rsidRPr="001E7E5A">
        <w:rPr>
          <w:lang w:val="en-AU"/>
        </w:rPr>
        <w:t xml:space="preserve">         &lt;Password&gt;</w:t>
      </w:r>
      <w:r w:rsidRPr="001E7E5A">
        <w:rPr>
          <w:highlight w:val="yellow"/>
          <w:lang w:val="en-AU"/>
        </w:rPr>
        <w:t>Optus2345#sport</w:t>
      </w:r>
      <w:bookmarkStart w:id="0" w:name="_GoBack"/>
      <w:bookmarkEnd w:id="0"/>
      <w:r w:rsidRPr="001E7E5A">
        <w:rPr>
          <w:lang w:val="en-AU"/>
        </w:rPr>
        <w:t>&lt;/Password&gt;</w:t>
      </w:r>
    </w:p>
    <w:p w14:paraId="0ACB7617" w14:textId="77777777" w:rsidR="001E7E5A" w:rsidRPr="001E7E5A" w:rsidRDefault="001E7E5A" w:rsidP="001E7E5A">
      <w:pPr>
        <w:pStyle w:val="BodytextWorldline"/>
        <w:rPr>
          <w:lang w:val="en-AU"/>
        </w:rPr>
      </w:pPr>
      <w:r w:rsidRPr="001E7E5A">
        <w:rPr>
          <w:lang w:val="en-AU"/>
        </w:rPr>
        <w:t xml:space="preserve">         &lt;/</w:t>
      </w:r>
      <w:proofErr w:type="spellStart"/>
      <w:r w:rsidRPr="001E7E5A">
        <w:rPr>
          <w:lang w:val="en-AU"/>
        </w:rPr>
        <w:t>TokeniseCreditCard</w:t>
      </w:r>
      <w:proofErr w:type="spellEnd"/>
      <w:r w:rsidRPr="001E7E5A">
        <w:rPr>
          <w:lang w:val="en-AU"/>
        </w:rPr>
        <w:t>&gt;]]&gt;</w:t>
      </w:r>
    </w:p>
    <w:p w14:paraId="3A7DFC0A" w14:textId="77777777" w:rsidR="001E7E5A" w:rsidRPr="001E7E5A" w:rsidRDefault="001E7E5A" w:rsidP="001E7E5A">
      <w:pPr>
        <w:pStyle w:val="BodytextWorldline"/>
        <w:rPr>
          <w:lang w:val="en-AU"/>
        </w:rPr>
      </w:pPr>
      <w:r w:rsidRPr="001E7E5A">
        <w:rPr>
          <w:lang w:val="en-AU"/>
        </w:rPr>
        <w:t xml:space="preserve">         </w:t>
      </w:r>
    </w:p>
    <w:p w14:paraId="0E3AE181" w14:textId="77777777" w:rsidR="001E7E5A" w:rsidRPr="001E7E5A" w:rsidRDefault="001E7E5A" w:rsidP="001E7E5A">
      <w:pPr>
        <w:pStyle w:val="BodytextWorldline"/>
        <w:rPr>
          <w:lang w:val="en-AU"/>
        </w:rPr>
      </w:pPr>
      <w:r w:rsidRPr="001E7E5A">
        <w:rPr>
          <w:lang w:val="en-AU"/>
        </w:rPr>
        <w:t xml:space="preserve">         &lt;/</w:t>
      </w:r>
      <w:proofErr w:type="spellStart"/>
      <w:proofErr w:type="gramStart"/>
      <w:r w:rsidRPr="001E7E5A">
        <w:rPr>
          <w:lang w:val="en-AU"/>
        </w:rPr>
        <w:t>sipp:tokeniseCreditCardXML</w:t>
      </w:r>
      <w:proofErr w:type="spellEnd"/>
      <w:proofErr w:type="gramEnd"/>
      <w:r w:rsidRPr="001E7E5A">
        <w:rPr>
          <w:lang w:val="en-AU"/>
        </w:rPr>
        <w:t>&gt;</w:t>
      </w:r>
    </w:p>
    <w:p w14:paraId="03E9CB7D" w14:textId="77777777" w:rsidR="001E7E5A" w:rsidRPr="001E7E5A" w:rsidRDefault="001E7E5A" w:rsidP="001E7E5A">
      <w:pPr>
        <w:pStyle w:val="BodytextWorldline"/>
        <w:rPr>
          <w:lang w:val="en-AU"/>
        </w:rPr>
      </w:pPr>
    </w:p>
    <w:p w14:paraId="3B3021AC" w14:textId="77777777" w:rsidR="001E7E5A" w:rsidRPr="001E7E5A" w:rsidRDefault="001E7E5A" w:rsidP="001E7E5A">
      <w:pPr>
        <w:pStyle w:val="BodytextWorldline"/>
        <w:rPr>
          <w:lang w:val="en-AU"/>
        </w:rPr>
      </w:pPr>
      <w:r w:rsidRPr="001E7E5A">
        <w:rPr>
          <w:lang w:val="en-AU"/>
        </w:rPr>
        <w:t xml:space="preserve">      &lt;/</w:t>
      </w:r>
      <w:proofErr w:type="spellStart"/>
      <w:proofErr w:type="gramStart"/>
      <w:r w:rsidRPr="001E7E5A">
        <w:rPr>
          <w:lang w:val="en-AU"/>
        </w:rPr>
        <w:t>sipp:TokeniseCreditCard</w:t>
      </w:r>
      <w:proofErr w:type="spellEnd"/>
      <w:proofErr w:type="gramEnd"/>
      <w:r w:rsidRPr="001E7E5A">
        <w:rPr>
          <w:lang w:val="en-AU"/>
        </w:rPr>
        <w:t>&gt;</w:t>
      </w:r>
    </w:p>
    <w:p w14:paraId="4088A438" w14:textId="77777777" w:rsidR="001E7E5A" w:rsidRPr="001E7E5A" w:rsidRDefault="001E7E5A" w:rsidP="001E7E5A">
      <w:pPr>
        <w:pStyle w:val="BodytextWorldline"/>
        <w:rPr>
          <w:lang w:val="en-AU"/>
        </w:rPr>
      </w:pPr>
      <w:r w:rsidRPr="001E7E5A">
        <w:rPr>
          <w:lang w:val="en-AU"/>
        </w:rPr>
        <w:t xml:space="preserve">   &lt;/</w:t>
      </w:r>
      <w:proofErr w:type="spellStart"/>
      <w:proofErr w:type="gramStart"/>
      <w:r w:rsidRPr="001E7E5A">
        <w:rPr>
          <w:lang w:val="en-AU"/>
        </w:rPr>
        <w:t>soapenv:Body</w:t>
      </w:r>
      <w:proofErr w:type="spellEnd"/>
      <w:proofErr w:type="gramEnd"/>
      <w:r w:rsidRPr="001E7E5A">
        <w:rPr>
          <w:lang w:val="en-AU"/>
        </w:rPr>
        <w:t>&gt;</w:t>
      </w:r>
    </w:p>
    <w:p w14:paraId="5510BEED" w14:textId="77777777" w:rsidR="002D5B20" w:rsidRPr="00870310" w:rsidRDefault="001E7E5A" w:rsidP="001E7E5A">
      <w:pPr>
        <w:pStyle w:val="BodytextWorldline"/>
        <w:rPr>
          <w:lang w:val="en-AU"/>
        </w:rPr>
      </w:pPr>
      <w:r w:rsidRPr="001E7E5A">
        <w:rPr>
          <w:lang w:val="en-AU"/>
        </w:rPr>
        <w:t>&lt;/</w:t>
      </w:r>
      <w:proofErr w:type="spellStart"/>
      <w:proofErr w:type="gramStart"/>
      <w:r w:rsidRPr="001E7E5A">
        <w:rPr>
          <w:lang w:val="en-AU"/>
        </w:rPr>
        <w:t>soapenv:Envelope</w:t>
      </w:r>
      <w:proofErr w:type="spellEnd"/>
      <w:proofErr w:type="gramEnd"/>
      <w:r w:rsidRPr="001E7E5A">
        <w:rPr>
          <w:lang w:val="en-AU"/>
        </w:rPr>
        <w:t>&gt;</w:t>
      </w:r>
    </w:p>
    <w:sectPr w:rsidR="002D5B20" w:rsidRPr="00870310" w:rsidSect="0087031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568" w:right="1077" w:bottom="567" w:left="1077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E7BC9" w14:textId="77777777" w:rsidR="00870310" w:rsidRDefault="00870310">
      <w:r>
        <w:separator/>
      </w:r>
    </w:p>
  </w:endnote>
  <w:endnote w:type="continuationSeparator" w:id="0">
    <w:p w14:paraId="04194501" w14:textId="77777777" w:rsidR="00870310" w:rsidRDefault="00870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7DA1F" w14:textId="77777777" w:rsidR="00052061" w:rsidRDefault="000520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4F8CA" w14:textId="77777777" w:rsidR="00473658" w:rsidRDefault="00473658" w:rsidP="00D918CB">
    <w:pPr>
      <w:pStyle w:val="Footer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1E787" w14:textId="77777777" w:rsidR="00052061" w:rsidRDefault="00052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0AC67" w14:textId="77777777" w:rsidR="00870310" w:rsidRDefault="00870310">
      <w:r>
        <w:separator/>
      </w:r>
    </w:p>
  </w:footnote>
  <w:footnote w:type="continuationSeparator" w:id="0">
    <w:p w14:paraId="30DCB8AF" w14:textId="77777777" w:rsidR="00870310" w:rsidRDefault="00870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6AD84" w14:textId="77777777" w:rsidR="00AC6217" w:rsidRDefault="00AC6217">
    <w:pPr>
      <w:pStyle w:val="Header"/>
    </w:pPr>
  </w:p>
  <w:p w14:paraId="47EB7519" w14:textId="77777777" w:rsidR="00AC6217" w:rsidRDefault="00AC6217">
    <w:pPr>
      <w:pStyle w:val="Header"/>
    </w:pPr>
  </w:p>
  <w:p w14:paraId="2EF81940" w14:textId="77777777" w:rsidR="00AC6217" w:rsidRDefault="00AC62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E6A27" w14:textId="77777777" w:rsidR="00052061" w:rsidRDefault="000520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AF50A" w14:textId="77777777" w:rsidR="00AC6217" w:rsidRDefault="00AC6217">
    <w:pPr>
      <w:pStyle w:val="Header"/>
    </w:pPr>
  </w:p>
  <w:p w14:paraId="0C772F8B" w14:textId="77777777" w:rsidR="00E73C2C" w:rsidRDefault="00E73C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586B05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52E33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C6003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05E7BD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C4275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009CB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12BF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5EF4A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9680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0ABE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5F2EB1"/>
    <w:multiLevelType w:val="multilevel"/>
    <w:tmpl w:val="4D6EFB24"/>
    <w:styleLink w:val="ListnumbercoloredWorldline"/>
    <w:lvl w:ilvl="0">
      <w:start w:val="1"/>
      <w:numFmt w:val="none"/>
      <w:pStyle w:val="NumberedlistcoloredbodytextWorldline"/>
      <w:suff w:val="nothing"/>
      <w:lvlText w:val=""/>
      <w:lvlJc w:val="left"/>
      <w:pPr>
        <w:ind w:left="0" w:firstLine="0"/>
      </w:pPr>
      <w:rPr>
        <w:rFonts w:hint="default"/>
        <w:color w:val="41B4D2" w:themeColor="accent1"/>
      </w:rPr>
    </w:lvl>
    <w:lvl w:ilvl="1">
      <w:start w:val="1"/>
      <w:numFmt w:val="decimal"/>
      <w:pStyle w:val="Numberedlistcolored1stlevelWorldline"/>
      <w:lvlText w:val="%2"/>
      <w:lvlJc w:val="left"/>
      <w:pPr>
        <w:tabs>
          <w:tab w:val="num" w:pos="301"/>
        </w:tabs>
        <w:ind w:left="301" w:hanging="301"/>
      </w:pPr>
      <w:rPr>
        <w:rFonts w:hint="default"/>
        <w:color w:val="41B4D2" w:themeColor="accent1"/>
      </w:rPr>
    </w:lvl>
    <w:lvl w:ilvl="2">
      <w:start w:val="1"/>
      <w:numFmt w:val="decimal"/>
      <w:pStyle w:val="Numberedlistcolored2ndlevelWorldline"/>
      <w:lvlText w:val="%3"/>
      <w:lvlJc w:val="left"/>
      <w:pPr>
        <w:tabs>
          <w:tab w:val="num" w:pos="601"/>
        </w:tabs>
        <w:ind w:left="601" w:hanging="300"/>
      </w:pPr>
      <w:rPr>
        <w:rFonts w:hint="default"/>
        <w:color w:val="6639B7"/>
      </w:rPr>
    </w:lvl>
    <w:lvl w:ilvl="3">
      <w:start w:val="1"/>
      <w:numFmt w:val="decimal"/>
      <w:pStyle w:val="Numberedlistcolored3rdlevelWorldline"/>
      <w:lvlText w:val="%4"/>
      <w:lvlJc w:val="left"/>
      <w:pPr>
        <w:tabs>
          <w:tab w:val="num" w:pos="902"/>
        </w:tabs>
        <w:ind w:left="902" w:hanging="301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505"/>
        </w:tabs>
        <w:ind w:left="1505" w:hanging="30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806"/>
        </w:tabs>
        <w:ind w:left="1806" w:hanging="301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07"/>
        </w:tabs>
        <w:ind w:left="2107" w:hanging="301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08"/>
        </w:tabs>
        <w:ind w:left="2408" w:hanging="301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709"/>
        </w:tabs>
        <w:ind w:left="2709" w:hanging="301"/>
      </w:pPr>
      <w:rPr>
        <w:rFonts w:hint="default"/>
      </w:rPr>
    </w:lvl>
  </w:abstractNum>
  <w:abstractNum w:abstractNumId="11" w15:restartNumberingAfterBreak="0">
    <w:nsid w:val="06FB0A3D"/>
    <w:multiLevelType w:val="multilevel"/>
    <w:tmpl w:val="F89C0FDC"/>
    <w:styleLink w:val="BulletedlistWorldline"/>
    <w:lvl w:ilvl="0">
      <w:start w:val="1"/>
      <w:numFmt w:val="bullet"/>
      <w:pStyle w:val="Bulletedlist1stlevelWorldline"/>
      <w:lvlText w:val="▪"/>
      <w:lvlJc w:val="left"/>
      <w:pPr>
        <w:tabs>
          <w:tab w:val="num" w:pos="301"/>
        </w:tabs>
        <w:ind w:left="301" w:hanging="301"/>
      </w:pPr>
      <w:rPr>
        <w:rFonts w:ascii="Arial" w:hAnsi="Arial" w:hint="default"/>
        <w:color w:val="3C3C3C" w:themeColor="text1"/>
      </w:rPr>
    </w:lvl>
    <w:lvl w:ilvl="1">
      <w:start w:val="1"/>
      <w:numFmt w:val="bullet"/>
      <w:pStyle w:val="Bulletedlist2ndlevelWorldline"/>
      <w:lvlText w:val="▪"/>
      <w:lvlJc w:val="left"/>
      <w:pPr>
        <w:tabs>
          <w:tab w:val="num" w:pos="602"/>
        </w:tabs>
        <w:ind w:left="602" w:hanging="301"/>
      </w:pPr>
      <w:rPr>
        <w:rFonts w:ascii="Arial" w:hAnsi="Arial" w:hint="default"/>
        <w:color w:val="3C3C3C" w:themeColor="text1"/>
      </w:rPr>
    </w:lvl>
    <w:lvl w:ilvl="2">
      <w:start w:val="1"/>
      <w:numFmt w:val="bullet"/>
      <w:pStyle w:val="Bulletedlist3rdlevelWorldline"/>
      <w:lvlText w:val="▪"/>
      <w:lvlJc w:val="left"/>
      <w:pPr>
        <w:tabs>
          <w:tab w:val="num" w:pos="903"/>
        </w:tabs>
        <w:ind w:left="903" w:hanging="301"/>
      </w:pPr>
      <w:rPr>
        <w:rFonts w:ascii="Arial" w:hAnsi="Arial" w:hint="default"/>
        <w:color w:val="3C3C3C" w:themeColor="text1"/>
      </w:rPr>
    </w:lvl>
    <w:lvl w:ilvl="3">
      <w:start w:val="1"/>
      <w:numFmt w:val="bullet"/>
      <w:lvlText w:val="▪"/>
      <w:lvlJc w:val="left"/>
      <w:pPr>
        <w:ind w:left="1204" w:hanging="301"/>
      </w:pPr>
      <w:rPr>
        <w:rFonts w:ascii="Arial" w:hAnsi="Arial" w:hint="default"/>
        <w:color w:val="3C3C3C" w:themeColor="text1"/>
      </w:rPr>
    </w:lvl>
    <w:lvl w:ilvl="4">
      <w:start w:val="1"/>
      <w:numFmt w:val="bullet"/>
      <w:lvlText w:val="▪"/>
      <w:lvlJc w:val="left"/>
      <w:pPr>
        <w:ind w:left="1505" w:hanging="301"/>
      </w:pPr>
      <w:rPr>
        <w:rFonts w:ascii="Arial" w:hAnsi="Arial" w:hint="default"/>
        <w:color w:val="3C3C3C" w:themeColor="text1"/>
      </w:rPr>
    </w:lvl>
    <w:lvl w:ilvl="5">
      <w:start w:val="1"/>
      <w:numFmt w:val="bullet"/>
      <w:lvlText w:val="▪"/>
      <w:lvlJc w:val="left"/>
      <w:pPr>
        <w:ind w:left="1806" w:hanging="301"/>
      </w:pPr>
      <w:rPr>
        <w:rFonts w:ascii="Arial" w:hAnsi="Arial" w:hint="default"/>
        <w:color w:val="3C3C3C" w:themeColor="text1"/>
      </w:rPr>
    </w:lvl>
    <w:lvl w:ilvl="6">
      <w:start w:val="1"/>
      <w:numFmt w:val="bullet"/>
      <w:lvlText w:val="▪"/>
      <w:lvlJc w:val="left"/>
      <w:pPr>
        <w:ind w:left="2107" w:hanging="301"/>
      </w:pPr>
      <w:rPr>
        <w:rFonts w:ascii="Arial" w:hAnsi="Arial" w:hint="default"/>
        <w:color w:val="3C3C3C" w:themeColor="text1"/>
      </w:rPr>
    </w:lvl>
    <w:lvl w:ilvl="7">
      <w:start w:val="1"/>
      <w:numFmt w:val="bullet"/>
      <w:lvlText w:val="▪"/>
      <w:lvlJc w:val="left"/>
      <w:pPr>
        <w:ind w:left="2408" w:hanging="301"/>
      </w:pPr>
      <w:rPr>
        <w:rFonts w:ascii="Arial" w:hAnsi="Arial" w:hint="default"/>
        <w:color w:val="3C3C3C" w:themeColor="text1"/>
      </w:rPr>
    </w:lvl>
    <w:lvl w:ilvl="8">
      <w:start w:val="1"/>
      <w:numFmt w:val="bullet"/>
      <w:lvlText w:val="▪"/>
      <w:lvlJc w:val="left"/>
      <w:pPr>
        <w:ind w:left="2709" w:hanging="301"/>
      </w:pPr>
      <w:rPr>
        <w:rFonts w:ascii="Arial" w:hAnsi="Arial" w:hint="default"/>
        <w:color w:val="3C3C3C" w:themeColor="text1"/>
      </w:rPr>
    </w:lvl>
  </w:abstractNum>
  <w:abstractNum w:abstractNumId="12" w15:restartNumberingAfterBreak="0">
    <w:nsid w:val="0BA733AA"/>
    <w:multiLevelType w:val="multilevel"/>
    <w:tmpl w:val="29B687AE"/>
    <w:styleLink w:val="ListWorldline"/>
    <w:lvl w:ilvl="0">
      <w:start w:val="1"/>
      <w:numFmt w:val="bullet"/>
      <w:pStyle w:val="List1stlevelWorldline"/>
      <w:lvlText w:val="▪"/>
      <w:lvlJc w:val="left"/>
      <w:pPr>
        <w:tabs>
          <w:tab w:val="num" w:pos="301"/>
        </w:tabs>
        <w:ind w:left="301" w:hanging="301"/>
      </w:pPr>
      <w:rPr>
        <w:rFonts w:ascii="Arial" w:hAnsi="Arial" w:hint="default"/>
        <w:color w:val="41B4D2" w:themeColor="accent1"/>
        <w:position w:val="-1"/>
      </w:rPr>
    </w:lvl>
    <w:lvl w:ilvl="1">
      <w:start w:val="1"/>
      <w:numFmt w:val="bullet"/>
      <w:pStyle w:val="List2ndlevelWorldline"/>
      <w:lvlText w:val="–"/>
      <w:lvlJc w:val="left"/>
      <w:pPr>
        <w:tabs>
          <w:tab w:val="num" w:pos="602"/>
        </w:tabs>
        <w:ind w:left="602" w:hanging="301"/>
      </w:pPr>
      <w:rPr>
        <w:rFonts w:hint="default"/>
        <w:color w:val="41B4D2" w:themeColor="accent1"/>
      </w:rPr>
    </w:lvl>
    <w:lvl w:ilvl="2">
      <w:start w:val="1"/>
      <w:numFmt w:val="bullet"/>
      <w:pStyle w:val="List3rdlevelWorldline"/>
      <w:lvlText w:val="–"/>
      <w:lvlJc w:val="left"/>
      <w:pPr>
        <w:tabs>
          <w:tab w:val="num" w:pos="903"/>
        </w:tabs>
        <w:ind w:left="903" w:hanging="301"/>
      </w:pPr>
      <w:rPr>
        <w:rFonts w:hint="default"/>
        <w:color w:val="41B4D2" w:themeColor="accent1"/>
      </w:rPr>
    </w:lvl>
    <w:lvl w:ilvl="3">
      <w:start w:val="1"/>
      <w:numFmt w:val="bullet"/>
      <w:lvlText w:val="–"/>
      <w:lvlJc w:val="left"/>
      <w:pPr>
        <w:tabs>
          <w:tab w:val="num" w:pos="1201"/>
        </w:tabs>
        <w:ind w:left="1204" w:hanging="301"/>
      </w:pPr>
      <w:rPr>
        <w:rFonts w:hint="default"/>
      </w:rPr>
    </w:lvl>
    <w:lvl w:ilvl="4">
      <w:start w:val="1"/>
      <w:numFmt w:val="bullet"/>
      <w:lvlText w:val="–"/>
      <w:lvlJc w:val="left"/>
      <w:pPr>
        <w:tabs>
          <w:tab w:val="num" w:pos="1502"/>
        </w:tabs>
        <w:ind w:left="1505" w:hanging="301"/>
      </w:pPr>
      <w:rPr>
        <w:rFonts w:hint="default"/>
      </w:rPr>
    </w:lvl>
    <w:lvl w:ilvl="5">
      <w:start w:val="1"/>
      <w:numFmt w:val="bullet"/>
      <w:lvlText w:val="–"/>
      <w:lvlJc w:val="left"/>
      <w:pPr>
        <w:tabs>
          <w:tab w:val="num" w:pos="1803"/>
        </w:tabs>
        <w:ind w:left="1806" w:hanging="301"/>
      </w:pPr>
      <w:rPr>
        <w:rFonts w:hint="default"/>
      </w:rPr>
    </w:lvl>
    <w:lvl w:ilvl="6">
      <w:start w:val="1"/>
      <w:numFmt w:val="bullet"/>
      <w:lvlText w:val="–"/>
      <w:lvlJc w:val="left"/>
      <w:pPr>
        <w:tabs>
          <w:tab w:val="num" w:pos="2104"/>
        </w:tabs>
        <w:ind w:left="2107" w:hanging="301"/>
      </w:pPr>
      <w:rPr>
        <w:rFonts w:hint="default"/>
      </w:rPr>
    </w:lvl>
    <w:lvl w:ilvl="7">
      <w:start w:val="1"/>
      <w:numFmt w:val="bullet"/>
      <w:lvlText w:val="–"/>
      <w:lvlJc w:val="left"/>
      <w:pPr>
        <w:tabs>
          <w:tab w:val="num" w:pos="2405"/>
        </w:tabs>
        <w:ind w:left="2408" w:hanging="301"/>
      </w:pPr>
      <w:rPr>
        <w:rFonts w:hint="default"/>
      </w:rPr>
    </w:lvl>
    <w:lvl w:ilvl="8">
      <w:start w:val="1"/>
      <w:numFmt w:val="bullet"/>
      <w:lvlText w:val="–"/>
      <w:lvlJc w:val="left"/>
      <w:pPr>
        <w:tabs>
          <w:tab w:val="num" w:pos="2706"/>
        </w:tabs>
        <w:ind w:left="2709" w:hanging="301"/>
      </w:pPr>
      <w:rPr>
        <w:rFonts w:hint="default"/>
      </w:rPr>
    </w:lvl>
  </w:abstractNum>
  <w:abstractNum w:abstractNumId="13" w15:restartNumberingAfterBreak="0">
    <w:nsid w:val="0BC24928"/>
    <w:multiLevelType w:val="multilevel"/>
    <w:tmpl w:val="BDCA8588"/>
    <w:styleLink w:val="DashedlistWorldline"/>
    <w:lvl w:ilvl="0">
      <w:start w:val="1"/>
      <w:numFmt w:val="bullet"/>
      <w:pStyle w:val="Dashedlist1stlevelWorldline"/>
      <w:lvlText w:val="–"/>
      <w:lvlJc w:val="left"/>
      <w:pPr>
        <w:tabs>
          <w:tab w:val="num" w:pos="301"/>
        </w:tabs>
        <w:ind w:left="301" w:hanging="301"/>
      </w:pPr>
      <w:rPr>
        <w:rFonts w:hint="default"/>
      </w:rPr>
    </w:lvl>
    <w:lvl w:ilvl="1">
      <w:start w:val="1"/>
      <w:numFmt w:val="bullet"/>
      <w:pStyle w:val="Dashedlist2ndlevelWorldline"/>
      <w:lvlText w:val="–"/>
      <w:lvlJc w:val="left"/>
      <w:pPr>
        <w:tabs>
          <w:tab w:val="num" w:pos="602"/>
        </w:tabs>
        <w:ind w:left="602" w:hanging="301"/>
      </w:pPr>
      <w:rPr>
        <w:rFonts w:hint="default"/>
      </w:rPr>
    </w:lvl>
    <w:lvl w:ilvl="2">
      <w:start w:val="1"/>
      <w:numFmt w:val="bullet"/>
      <w:pStyle w:val="Dashedlist3rdlevelWorldline"/>
      <w:lvlText w:val="–"/>
      <w:lvlJc w:val="left"/>
      <w:pPr>
        <w:tabs>
          <w:tab w:val="num" w:pos="903"/>
        </w:tabs>
        <w:ind w:left="903" w:hanging="301"/>
      </w:pPr>
      <w:rPr>
        <w:rFonts w:hint="default"/>
      </w:rPr>
    </w:lvl>
    <w:lvl w:ilvl="3">
      <w:start w:val="1"/>
      <w:numFmt w:val="bullet"/>
      <w:lvlText w:val="–"/>
      <w:lvlJc w:val="left"/>
      <w:pPr>
        <w:ind w:left="1204" w:hanging="301"/>
      </w:pPr>
      <w:rPr>
        <w:rFonts w:hint="default"/>
      </w:rPr>
    </w:lvl>
    <w:lvl w:ilvl="4">
      <w:start w:val="1"/>
      <w:numFmt w:val="bullet"/>
      <w:lvlText w:val="–"/>
      <w:lvlJc w:val="left"/>
      <w:pPr>
        <w:ind w:left="1505" w:hanging="301"/>
      </w:pPr>
      <w:rPr>
        <w:rFonts w:hint="default"/>
      </w:rPr>
    </w:lvl>
    <w:lvl w:ilvl="5">
      <w:start w:val="1"/>
      <w:numFmt w:val="bullet"/>
      <w:lvlText w:val="–"/>
      <w:lvlJc w:val="left"/>
      <w:pPr>
        <w:ind w:left="1806" w:hanging="301"/>
      </w:pPr>
      <w:rPr>
        <w:rFonts w:hint="default"/>
      </w:rPr>
    </w:lvl>
    <w:lvl w:ilvl="6">
      <w:start w:val="1"/>
      <w:numFmt w:val="bullet"/>
      <w:lvlText w:val="–"/>
      <w:lvlJc w:val="left"/>
      <w:pPr>
        <w:ind w:left="2107" w:hanging="301"/>
      </w:pPr>
      <w:rPr>
        <w:rFonts w:hint="default"/>
      </w:rPr>
    </w:lvl>
    <w:lvl w:ilvl="7">
      <w:start w:val="1"/>
      <w:numFmt w:val="bullet"/>
      <w:lvlText w:val="–"/>
      <w:lvlJc w:val="left"/>
      <w:pPr>
        <w:ind w:left="2408" w:hanging="301"/>
      </w:pPr>
      <w:rPr>
        <w:rFonts w:hint="default"/>
      </w:rPr>
    </w:lvl>
    <w:lvl w:ilvl="8">
      <w:start w:val="1"/>
      <w:numFmt w:val="bullet"/>
      <w:lvlText w:val="–"/>
      <w:lvlJc w:val="left"/>
      <w:pPr>
        <w:ind w:left="2709" w:hanging="301"/>
      </w:pPr>
      <w:rPr>
        <w:rFonts w:hint="default"/>
      </w:rPr>
    </w:lvl>
  </w:abstractNum>
  <w:abstractNum w:abstractNumId="14" w15:restartNumberingAfterBreak="0">
    <w:nsid w:val="0C1F3F12"/>
    <w:multiLevelType w:val="multilevel"/>
    <w:tmpl w:val="29B687AE"/>
    <w:numStyleLink w:val="ListWorldline"/>
  </w:abstractNum>
  <w:abstractNum w:abstractNumId="15" w15:restartNumberingAfterBreak="0">
    <w:nsid w:val="10780DE6"/>
    <w:multiLevelType w:val="multilevel"/>
    <w:tmpl w:val="922C061E"/>
    <w:styleLink w:val="ListlowercaseletterWorldline"/>
    <w:lvl w:ilvl="0">
      <w:start w:val="1"/>
      <w:numFmt w:val="none"/>
      <w:pStyle w:val="LowercaseletterlistbodytextWorldli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pStyle w:val="Lowercaseletterlist1stlevelWorldline"/>
      <w:lvlText w:val="%2"/>
      <w:lvlJc w:val="left"/>
      <w:pPr>
        <w:tabs>
          <w:tab w:val="num" w:pos="301"/>
        </w:tabs>
        <w:ind w:left="301" w:hanging="301"/>
      </w:pPr>
      <w:rPr>
        <w:rFonts w:hint="default"/>
      </w:rPr>
    </w:lvl>
    <w:lvl w:ilvl="2">
      <w:start w:val="1"/>
      <w:numFmt w:val="lowerLetter"/>
      <w:pStyle w:val="Lowercaseletterlist2ndlevelWorldline"/>
      <w:lvlText w:val="%3"/>
      <w:lvlJc w:val="left"/>
      <w:pPr>
        <w:tabs>
          <w:tab w:val="num" w:pos="601"/>
        </w:tabs>
        <w:ind w:left="601" w:hanging="300"/>
      </w:pPr>
      <w:rPr>
        <w:rFonts w:hint="default"/>
      </w:rPr>
    </w:lvl>
    <w:lvl w:ilvl="3">
      <w:start w:val="1"/>
      <w:numFmt w:val="lowerLetter"/>
      <w:pStyle w:val="Lowercaseletterlist3rdlevelWorldline"/>
      <w:lvlText w:val="%4"/>
      <w:lvlJc w:val="left"/>
      <w:pPr>
        <w:tabs>
          <w:tab w:val="num" w:pos="902"/>
        </w:tabs>
        <w:ind w:left="902" w:hanging="301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10B933AC"/>
    <w:multiLevelType w:val="multilevel"/>
    <w:tmpl w:val="04130023"/>
    <w:styleLink w:val="ArticleSection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11E353F4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6F60963"/>
    <w:multiLevelType w:val="multilevel"/>
    <w:tmpl w:val="4B30069E"/>
    <w:styleLink w:val="AnnexnumberingWorldline"/>
    <w:lvl w:ilvl="0">
      <w:start w:val="1"/>
      <w:numFmt w:val="decimal"/>
      <w:pStyle w:val="AnnexWorldline"/>
      <w:lvlText w:val="Annex %1"/>
      <w:lvlJc w:val="left"/>
      <w:pPr>
        <w:tabs>
          <w:tab w:val="num" w:pos="0"/>
        </w:tabs>
        <w:ind w:left="1247" w:hanging="1247"/>
      </w:pPr>
      <w:rPr>
        <w:rFonts w:hint="default"/>
      </w:rPr>
    </w:lvl>
    <w:lvl w:ilvl="1">
      <w:start w:val="1"/>
      <w:numFmt w:val="decimal"/>
      <w:pStyle w:val="AnnexparagraphWorldline"/>
      <w:lvlText w:val="%1.%2"/>
      <w:lvlJc w:val="left"/>
      <w:pPr>
        <w:tabs>
          <w:tab w:val="num" w:pos="0"/>
        </w:tabs>
        <w:ind w:left="448" w:hanging="448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252C45D7"/>
    <w:multiLevelType w:val="multilevel"/>
    <w:tmpl w:val="72EEB3E6"/>
    <w:styleLink w:val="ListnumberWorldline"/>
    <w:lvl w:ilvl="0">
      <w:start w:val="1"/>
      <w:numFmt w:val="none"/>
      <w:pStyle w:val="NumberedlistbodytextWorldli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umberedlist1stlevelWorldline"/>
      <w:lvlText w:val="%2"/>
      <w:lvlJc w:val="left"/>
      <w:pPr>
        <w:tabs>
          <w:tab w:val="num" w:pos="301"/>
        </w:tabs>
        <w:ind w:left="301" w:hanging="301"/>
      </w:pPr>
      <w:rPr>
        <w:rFonts w:hint="default"/>
      </w:rPr>
    </w:lvl>
    <w:lvl w:ilvl="2">
      <w:start w:val="1"/>
      <w:numFmt w:val="decimal"/>
      <w:pStyle w:val="Numberedlist2ndlevelWorldline"/>
      <w:lvlText w:val="%3"/>
      <w:lvlJc w:val="left"/>
      <w:pPr>
        <w:tabs>
          <w:tab w:val="num" w:pos="601"/>
        </w:tabs>
        <w:ind w:left="601" w:hanging="300"/>
      </w:pPr>
      <w:rPr>
        <w:rFonts w:hint="default"/>
      </w:rPr>
    </w:lvl>
    <w:lvl w:ilvl="3">
      <w:start w:val="1"/>
      <w:numFmt w:val="decimal"/>
      <w:pStyle w:val="Numberedlist3rdlevelWorldline"/>
      <w:lvlText w:val="%4"/>
      <w:lvlJc w:val="left"/>
      <w:pPr>
        <w:tabs>
          <w:tab w:val="num" w:pos="902"/>
        </w:tabs>
        <w:ind w:left="902" w:hanging="301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285A33E8"/>
    <w:multiLevelType w:val="multilevel"/>
    <w:tmpl w:val="4B30069E"/>
    <w:numStyleLink w:val="AnnexnumberingWorldline"/>
  </w:abstractNum>
  <w:abstractNum w:abstractNumId="21" w15:restartNumberingAfterBreak="0">
    <w:nsid w:val="2DB40624"/>
    <w:multiLevelType w:val="multilevel"/>
    <w:tmpl w:val="4D6EFB24"/>
    <w:numStyleLink w:val="ListnumbercoloredWorldline"/>
  </w:abstractNum>
  <w:abstractNum w:abstractNumId="22" w15:restartNumberingAfterBreak="0">
    <w:nsid w:val="2EEF55FA"/>
    <w:multiLevelType w:val="multilevel"/>
    <w:tmpl w:val="F89C0FDC"/>
    <w:numStyleLink w:val="BulletedlistWorldline"/>
  </w:abstractNum>
  <w:abstractNum w:abstractNumId="23" w15:restartNumberingAfterBreak="0">
    <w:nsid w:val="40EF61F8"/>
    <w:multiLevelType w:val="multilevel"/>
    <w:tmpl w:val="381863FA"/>
    <w:styleLink w:val="HeadingnumberingWorldline"/>
    <w:lvl w:ilvl="0">
      <w:start w:val="1"/>
      <w:numFmt w:val="decimal"/>
      <w:pStyle w:val="Heading1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suff w:val="nothing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Restart w:val="0"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4" w:hanging="1134"/>
      </w:pPr>
      <w:rPr>
        <w:rFonts w:hint="default"/>
      </w:rPr>
    </w:lvl>
  </w:abstractNum>
  <w:abstractNum w:abstractNumId="24" w15:restartNumberingAfterBreak="0">
    <w:nsid w:val="423D644B"/>
    <w:multiLevelType w:val="multilevel"/>
    <w:tmpl w:val="13A646FA"/>
    <w:lvl w:ilvl="0">
      <w:start w:val="1"/>
      <w:numFmt w:val="decimal"/>
      <w:lvlText w:val="%1"/>
      <w:lvlJc w:val="left"/>
      <w:pPr>
        <w:tabs>
          <w:tab w:val="num" w:pos="301"/>
        </w:tabs>
        <w:ind w:left="301" w:hanging="301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602"/>
        </w:tabs>
        <w:ind w:left="602" w:hanging="301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903"/>
        </w:tabs>
        <w:ind w:left="903" w:hanging="301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204" w:hanging="301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505" w:hanging="301"/>
      </w:pPr>
      <w:rPr>
        <w:rFonts w:hint="default"/>
      </w:rPr>
    </w:lvl>
    <w:lvl w:ilvl="5">
      <w:start w:val="1"/>
      <w:numFmt w:val="decimal"/>
      <w:lvlText w:val="%6"/>
      <w:lvlJc w:val="left"/>
      <w:pPr>
        <w:ind w:left="1806" w:hanging="301"/>
      </w:pPr>
      <w:rPr>
        <w:rFonts w:hint="default"/>
      </w:rPr>
    </w:lvl>
    <w:lvl w:ilvl="6">
      <w:start w:val="1"/>
      <w:numFmt w:val="decimal"/>
      <w:lvlText w:val="%7"/>
      <w:lvlJc w:val="left"/>
      <w:pPr>
        <w:ind w:left="2107" w:hanging="301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408" w:hanging="301"/>
      </w:pPr>
      <w:rPr>
        <w:rFonts w:hint="default"/>
      </w:rPr>
    </w:lvl>
    <w:lvl w:ilvl="8">
      <w:start w:val="1"/>
      <w:numFmt w:val="decimal"/>
      <w:lvlText w:val="%9"/>
      <w:lvlJc w:val="left"/>
      <w:pPr>
        <w:ind w:left="2709" w:hanging="301"/>
      </w:pPr>
      <w:rPr>
        <w:rFonts w:hint="default"/>
      </w:rPr>
    </w:lvl>
  </w:abstractNum>
  <w:abstractNum w:abstractNumId="25" w15:restartNumberingAfterBreak="0">
    <w:nsid w:val="46A60AA0"/>
    <w:multiLevelType w:val="multilevel"/>
    <w:tmpl w:val="78B4FAD6"/>
    <w:styleLink w:val="OpenbulletlistWorldline"/>
    <w:lvl w:ilvl="0">
      <w:start w:val="1"/>
      <w:numFmt w:val="bullet"/>
      <w:lvlText w:val="o"/>
      <w:lvlJc w:val="left"/>
      <w:pPr>
        <w:ind w:left="284" w:hanging="284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o"/>
      <w:lvlJc w:val="left"/>
      <w:pPr>
        <w:ind w:left="852" w:hanging="284"/>
      </w:pPr>
      <w:rPr>
        <w:rFonts w:ascii="Calibri" w:hAnsi="Calibri" w:hint="default"/>
      </w:rPr>
    </w:lvl>
    <w:lvl w:ilvl="3">
      <w:start w:val="1"/>
      <w:numFmt w:val="bullet"/>
      <w:lvlText w:val="o"/>
      <w:lvlJc w:val="left"/>
      <w:pPr>
        <w:ind w:left="1136" w:hanging="284"/>
      </w:pPr>
      <w:rPr>
        <w:rFonts w:ascii="Calibri" w:hAnsi="Calibri" w:hint="default"/>
      </w:rPr>
    </w:lvl>
    <w:lvl w:ilvl="4">
      <w:start w:val="1"/>
      <w:numFmt w:val="bullet"/>
      <w:lvlText w:val="o"/>
      <w:lvlJc w:val="left"/>
      <w:pPr>
        <w:ind w:left="1420" w:hanging="284"/>
      </w:pPr>
      <w:rPr>
        <w:rFonts w:ascii="Calibri" w:hAnsi="Calibri" w:hint="default"/>
      </w:rPr>
    </w:lvl>
    <w:lvl w:ilvl="5">
      <w:start w:val="1"/>
      <w:numFmt w:val="bullet"/>
      <w:lvlText w:val="o"/>
      <w:lvlJc w:val="left"/>
      <w:pPr>
        <w:ind w:left="1704" w:hanging="284"/>
      </w:pPr>
      <w:rPr>
        <w:rFonts w:ascii="Calibri" w:hAnsi="Calibri" w:hint="default"/>
      </w:rPr>
    </w:lvl>
    <w:lvl w:ilvl="6">
      <w:start w:val="1"/>
      <w:numFmt w:val="bullet"/>
      <w:lvlText w:val="o"/>
      <w:lvlJc w:val="left"/>
      <w:pPr>
        <w:ind w:left="1988" w:hanging="284"/>
      </w:pPr>
      <w:rPr>
        <w:rFonts w:ascii="Calibri" w:hAnsi="Calibri" w:hint="default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ascii="Calibri" w:hAnsi="Calibri" w:hint="default"/>
      </w:rPr>
    </w:lvl>
    <w:lvl w:ilvl="8">
      <w:start w:val="1"/>
      <w:numFmt w:val="bullet"/>
      <w:lvlText w:val="o"/>
      <w:lvlJc w:val="left"/>
      <w:pPr>
        <w:ind w:left="2556" w:hanging="284"/>
      </w:pPr>
      <w:rPr>
        <w:rFonts w:ascii="Calibri" w:hAnsi="Calibri" w:hint="default"/>
      </w:rPr>
    </w:lvl>
  </w:abstractNum>
  <w:abstractNum w:abstractNumId="26" w15:restartNumberingAfterBreak="0">
    <w:nsid w:val="4C372459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E8A5749"/>
    <w:multiLevelType w:val="multilevel"/>
    <w:tmpl w:val="422043A8"/>
    <w:lvl w:ilvl="0">
      <w:start w:val="1"/>
      <w:numFmt w:val="decimal"/>
      <w:lvlText w:val="%1"/>
      <w:lvlJc w:val="left"/>
      <w:pPr>
        <w:ind w:left="301" w:hanging="301"/>
      </w:pPr>
      <w:rPr>
        <w:rFonts w:hint="default"/>
        <w:color w:val="41B4D2" w:themeColor="accent1"/>
      </w:rPr>
    </w:lvl>
    <w:lvl w:ilvl="1">
      <w:start w:val="1"/>
      <w:numFmt w:val="decimal"/>
      <w:lvlText w:val="%2"/>
      <w:lvlJc w:val="left"/>
      <w:pPr>
        <w:ind w:left="602" w:hanging="301"/>
      </w:pPr>
      <w:rPr>
        <w:rFonts w:hint="default"/>
        <w:color w:val="6639B7"/>
      </w:rPr>
    </w:lvl>
    <w:lvl w:ilvl="2">
      <w:start w:val="1"/>
      <w:numFmt w:val="decimal"/>
      <w:lvlText w:val="%3"/>
      <w:lvlJc w:val="left"/>
      <w:pPr>
        <w:ind w:left="903" w:hanging="301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204" w:hanging="301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505" w:hanging="301"/>
      </w:pPr>
      <w:rPr>
        <w:rFonts w:hint="default"/>
      </w:rPr>
    </w:lvl>
    <w:lvl w:ilvl="5">
      <w:start w:val="1"/>
      <w:numFmt w:val="decimal"/>
      <w:lvlText w:val="%6"/>
      <w:lvlJc w:val="left"/>
      <w:pPr>
        <w:ind w:left="1806" w:hanging="301"/>
      </w:pPr>
      <w:rPr>
        <w:rFonts w:hint="default"/>
      </w:rPr>
    </w:lvl>
    <w:lvl w:ilvl="6">
      <w:start w:val="1"/>
      <w:numFmt w:val="decimal"/>
      <w:lvlText w:val="%7"/>
      <w:lvlJc w:val="left"/>
      <w:pPr>
        <w:ind w:left="2107" w:hanging="301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408" w:hanging="301"/>
      </w:pPr>
      <w:rPr>
        <w:rFonts w:hint="default"/>
      </w:rPr>
    </w:lvl>
    <w:lvl w:ilvl="8">
      <w:start w:val="1"/>
      <w:numFmt w:val="decimal"/>
      <w:lvlText w:val="%9"/>
      <w:lvlJc w:val="left"/>
      <w:pPr>
        <w:ind w:left="2709" w:hanging="301"/>
      </w:pPr>
      <w:rPr>
        <w:rFonts w:hint="default"/>
      </w:rPr>
    </w:lvl>
  </w:abstractNum>
  <w:abstractNum w:abstractNumId="28" w15:restartNumberingAfterBreak="0">
    <w:nsid w:val="5C6859E2"/>
    <w:multiLevelType w:val="multilevel"/>
    <w:tmpl w:val="29B687AE"/>
    <w:numStyleLink w:val="ListWorldline"/>
  </w:abstractNum>
  <w:abstractNum w:abstractNumId="29" w15:restartNumberingAfterBreak="0">
    <w:nsid w:val="645977C3"/>
    <w:multiLevelType w:val="multilevel"/>
    <w:tmpl w:val="AFEC8776"/>
    <w:lvl w:ilvl="0">
      <w:start w:val="1"/>
      <w:numFmt w:val="lowerLetter"/>
      <w:lvlText w:val="%1"/>
      <w:lvlJc w:val="left"/>
      <w:pPr>
        <w:tabs>
          <w:tab w:val="num" w:pos="301"/>
        </w:tabs>
        <w:ind w:left="301" w:hanging="301"/>
      </w:pPr>
      <w:rPr>
        <w:rFonts w:hint="default"/>
      </w:rPr>
    </w:lvl>
    <w:lvl w:ilvl="1">
      <w:start w:val="1"/>
      <w:numFmt w:val="lowerLetter"/>
      <w:lvlText w:val="%2"/>
      <w:lvlJc w:val="left"/>
      <w:pPr>
        <w:tabs>
          <w:tab w:val="num" w:pos="602"/>
        </w:tabs>
        <w:ind w:left="602" w:hanging="301"/>
      </w:pPr>
      <w:rPr>
        <w:rFonts w:hint="default"/>
      </w:rPr>
    </w:lvl>
    <w:lvl w:ilvl="2">
      <w:start w:val="1"/>
      <w:numFmt w:val="lowerLetter"/>
      <w:lvlText w:val="%3"/>
      <w:lvlJc w:val="left"/>
      <w:pPr>
        <w:tabs>
          <w:tab w:val="num" w:pos="903"/>
        </w:tabs>
        <w:ind w:left="903" w:hanging="301"/>
      </w:pPr>
      <w:rPr>
        <w:rFonts w:hint="default"/>
      </w:rPr>
    </w:lvl>
    <w:lvl w:ilvl="3">
      <w:start w:val="1"/>
      <w:numFmt w:val="lowerLetter"/>
      <w:lvlText w:val="%4"/>
      <w:lvlJc w:val="left"/>
      <w:pPr>
        <w:ind w:left="1204" w:hanging="301"/>
      </w:pPr>
      <w:rPr>
        <w:rFonts w:hint="default"/>
      </w:rPr>
    </w:lvl>
    <w:lvl w:ilvl="4">
      <w:start w:val="1"/>
      <w:numFmt w:val="lowerLetter"/>
      <w:lvlText w:val="%5"/>
      <w:lvlJc w:val="left"/>
      <w:pPr>
        <w:ind w:left="1505" w:hanging="301"/>
      </w:pPr>
      <w:rPr>
        <w:rFonts w:hint="default"/>
      </w:rPr>
    </w:lvl>
    <w:lvl w:ilvl="5">
      <w:start w:val="1"/>
      <w:numFmt w:val="lowerLetter"/>
      <w:lvlText w:val="%6"/>
      <w:lvlJc w:val="left"/>
      <w:pPr>
        <w:ind w:left="1806" w:hanging="301"/>
      </w:pPr>
      <w:rPr>
        <w:rFonts w:hint="default"/>
      </w:rPr>
    </w:lvl>
    <w:lvl w:ilvl="6">
      <w:start w:val="1"/>
      <w:numFmt w:val="lowerLetter"/>
      <w:lvlText w:val="%7"/>
      <w:lvlJc w:val="left"/>
      <w:pPr>
        <w:ind w:left="2107" w:hanging="301"/>
      </w:pPr>
      <w:rPr>
        <w:rFonts w:hint="default"/>
      </w:rPr>
    </w:lvl>
    <w:lvl w:ilvl="7">
      <w:start w:val="1"/>
      <w:numFmt w:val="lowerLetter"/>
      <w:lvlText w:val="%8"/>
      <w:lvlJc w:val="left"/>
      <w:pPr>
        <w:ind w:left="2408" w:hanging="301"/>
      </w:pPr>
      <w:rPr>
        <w:rFonts w:hint="default"/>
      </w:rPr>
    </w:lvl>
    <w:lvl w:ilvl="8">
      <w:start w:val="1"/>
      <w:numFmt w:val="lowerLetter"/>
      <w:lvlText w:val="%9"/>
      <w:lvlJc w:val="left"/>
      <w:pPr>
        <w:ind w:left="2709" w:hanging="301"/>
      </w:pPr>
      <w:rPr>
        <w:rFonts w:hint="default"/>
      </w:rPr>
    </w:lvl>
  </w:abstractNum>
  <w:abstractNum w:abstractNumId="30" w15:restartNumberingAfterBreak="0">
    <w:nsid w:val="68B23B8F"/>
    <w:multiLevelType w:val="multilevel"/>
    <w:tmpl w:val="13A646FA"/>
    <w:lvl w:ilvl="0">
      <w:start w:val="1"/>
      <w:numFmt w:val="decimal"/>
      <w:lvlText w:val="%1"/>
      <w:lvlJc w:val="left"/>
      <w:pPr>
        <w:tabs>
          <w:tab w:val="num" w:pos="301"/>
        </w:tabs>
        <w:ind w:left="301" w:hanging="301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602"/>
        </w:tabs>
        <w:ind w:left="602" w:hanging="301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903"/>
        </w:tabs>
        <w:ind w:left="903" w:hanging="301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204" w:hanging="301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505" w:hanging="301"/>
      </w:pPr>
      <w:rPr>
        <w:rFonts w:hint="default"/>
      </w:rPr>
    </w:lvl>
    <w:lvl w:ilvl="5">
      <w:start w:val="1"/>
      <w:numFmt w:val="decimal"/>
      <w:lvlText w:val="%6"/>
      <w:lvlJc w:val="left"/>
      <w:pPr>
        <w:ind w:left="1806" w:hanging="301"/>
      </w:pPr>
      <w:rPr>
        <w:rFonts w:hint="default"/>
      </w:rPr>
    </w:lvl>
    <w:lvl w:ilvl="6">
      <w:start w:val="1"/>
      <w:numFmt w:val="decimal"/>
      <w:lvlText w:val="%7"/>
      <w:lvlJc w:val="left"/>
      <w:pPr>
        <w:ind w:left="2107" w:hanging="301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408" w:hanging="301"/>
      </w:pPr>
      <w:rPr>
        <w:rFonts w:hint="default"/>
      </w:rPr>
    </w:lvl>
    <w:lvl w:ilvl="8">
      <w:start w:val="1"/>
      <w:numFmt w:val="decimal"/>
      <w:lvlText w:val="%9"/>
      <w:lvlJc w:val="left"/>
      <w:pPr>
        <w:ind w:left="2709" w:hanging="301"/>
      </w:pPr>
      <w:rPr>
        <w:rFonts w:hint="default"/>
      </w:rPr>
    </w:lvl>
  </w:abstractNum>
  <w:num w:numId="1">
    <w:abstractNumId w:val="25"/>
  </w:num>
  <w:num w:numId="2">
    <w:abstractNumId w:val="26"/>
  </w:num>
  <w:num w:numId="3">
    <w:abstractNumId w:val="17"/>
  </w:num>
  <w:num w:numId="4">
    <w:abstractNumId w:val="16"/>
  </w:num>
  <w:num w:numId="5">
    <w:abstractNumId w:val="23"/>
  </w:num>
  <w:num w:numId="6">
    <w:abstractNumId w:val="11"/>
  </w:num>
  <w:num w:numId="7">
    <w:abstractNumId w:val="13"/>
  </w:num>
  <w:num w:numId="8">
    <w:abstractNumId w:val="12"/>
  </w:num>
  <w:num w:numId="9">
    <w:abstractNumId w:val="29"/>
  </w:num>
  <w:num w:numId="10">
    <w:abstractNumId w:val="3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8"/>
  </w:num>
  <w:num w:numId="22">
    <w:abstractNumId w:val="20"/>
  </w:num>
  <w:num w:numId="23">
    <w:abstractNumId w:val="24"/>
  </w:num>
  <w:num w:numId="24">
    <w:abstractNumId w:val="27"/>
  </w:num>
  <w:num w:numId="25">
    <w:abstractNumId w:val="14"/>
  </w:num>
  <w:num w:numId="26">
    <w:abstractNumId w:val="23"/>
  </w:num>
  <w:num w:numId="27">
    <w:abstractNumId w:val="22"/>
  </w:num>
  <w:num w:numId="28">
    <w:abstractNumId w:val="22"/>
  </w:num>
  <w:num w:numId="29">
    <w:abstractNumId w:val="22"/>
  </w:num>
  <w:num w:numId="30">
    <w:abstractNumId w:val="11"/>
  </w:num>
  <w:num w:numId="31">
    <w:abstractNumId w:val="28"/>
  </w:num>
  <w:num w:numId="32">
    <w:abstractNumId w:val="28"/>
  </w:num>
  <w:num w:numId="33">
    <w:abstractNumId w:val="28"/>
  </w:num>
  <w:num w:numId="34">
    <w:abstractNumId w:val="12"/>
  </w:num>
  <w:num w:numId="35">
    <w:abstractNumId w:val="15"/>
  </w:num>
  <w:num w:numId="36">
    <w:abstractNumId w:val="10"/>
  </w:num>
  <w:num w:numId="37">
    <w:abstractNumId w:val="19"/>
  </w:num>
  <w:num w:numId="38">
    <w:abstractNumId w:val="15"/>
  </w:num>
  <w:num w:numId="39">
    <w:abstractNumId w:val="19"/>
  </w:num>
  <w:num w:numId="40">
    <w:abstractNumId w:val="2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nl-NL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9"/>
  <w:hyphenationZone w:val="425"/>
  <w:doNotHyphenateCaps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10"/>
    <w:rsid w:val="0000266D"/>
    <w:rsid w:val="00002E58"/>
    <w:rsid w:val="0000663D"/>
    <w:rsid w:val="0001062A"/>
    <w:rsid w:val="00010D95"/>
    <w:rsid w:val="00011BFA"/>
    <w:rsid w:val="000224C9"/>
    <w:rsid w:val="00033F83"/>
    <w:rsid w:val="00035232"/>
    <w:rsid w:val="00036D8F"/>
    <w:rsid w:val="0004072D"/>
    <w:rsid w:val="00040EA5"/>
    <w:rsid w:val="000418EF"/>
    <w:rsid w:val="00042935"/>
    <w:rsid w:val="0005205D"/>
    <w:rsid w:val="00052061"/>
    <w:rsid w:val="00052FF4"/>
    <w:rsid w:val="00053E43"/>
    <w:rsid w:val="0005430B"/>
    <w:rsid w:val="00055708"/>
    <w:rsid w:val="00055F74"/>
    <w:rsid w:val="000565AD"/>
    <w:rsid w:val="00060D92"/>
    <w:rsid w:val="00063317"/>
    <w:rsid w:val="0006509B"/>
    <w:rsid w:val="0006732A"/>
    <w:rsid w:val="000720A2"/>
    <w:rsid w:val="0007232F"/>
    <w:rsid w:val="00074C19"/>
    <w:rsid w:val="00074DAC"/>
    <w:rsid w:val="00075EA5"/>
    <w:rsid w:val="00077575"/>
    <w:rsid w:val="00080780"/>
    <w:rsid w:val="00090B26"/>
    <w:rsid w:val="00095B49"/>
    <w:rsid w:val="00096930"/>
    <w:rsid w:val="0009698A"/>
    <w:rsid w:val="00096E0A"/>
    <w:rsid w:val="0009792E"/>
    <w:rsid w:val="00097FDE"/>
    <w:rsid w:val="000A1B78"/>
    <w:rsid w:val="000A2014"/>
    <w:rsid w:val="000A3D96"/>
    <w:rsid w:val="000B7B86"/>
    <w:rsid w:val="000C1A1A"/>
    <w:rsid w:val="000C54AE"/>
    <w:rsid w:val="000C62A3"/>
    <w:rsid w:val="000D2333"/>
    <w:rsid w:val="000D2EDD"/>
    <w:rsid w:val="000D5434"/>
    <w:rsid w:val="000D6AB7"/>
    <w:rsid w:val="000E55A1"/>
    <w:rsid w:val="000E6E43"/>
    <w:rsid w:val="000F213A"/>
    <w:rsid w:val="000F59B8"/>
    <w:rsid w:val="000F5FA0"/>
    <w:rsid w:val="00106601"/>
    <w:rsid w:val="001104B2"/>
    <w:rsid w:val="00110A9F"/>
    <w:rsid w:val="00114FD4"/>
    <w:rsid w:val="001170AE"/>
    <w:rsid w:val="00117676"/>
    <w:rsid w:val="001222A9"/>
    <w:rsid w:val="00122DED"/>
    <w:rsid w:val="00132265"/>
    <w:rsid w:val="00132626"/>
    <w:rsid w:val="00133F35"/>
    <w:rsid w:val="00135E7B"/>
    <w:rsid w:val="00137CBB"/>
    <w:rsid w:val="0014472C"/>
    <w:rsid w:val="00145B8E"/>
    <w:rsid w:val="0014640F"/>
    <w:rsid w:val="001473C8"/>
    <w:rsid w:val="0015099C"/>
    <w:rsid w:val="0015197D"/>
    <w:rsid w:val="001579D8"/>
    <w:rsid w:val="00161EBE"/>
    <w:rsid w:val="001660AD"/>
    <w:rsid w:val="00171169"/>
    <w:rsid w:val="00180AEB"/>
    <w:rsid w:val="001838C5"/>
    <w:rsid w:val="00187CEB"/>
    <w:rsid w:val="00192F7C"/>
    <w:rsid w:val="00195E52"/>
    <w:rsid w:val="00195E96"/>
    <w:rsid w:val="001A0386"/>
    <w:rsid w:val="001A7684"/>
    <w:rsid w:val="001B1B37"/>
    <w:rsid w:val="001B3446"/>
    <w:rsid w:val="001B4C7E"/>
    <w:rsid w:val="001B6615"/>
    <w:rsid w:val="001B6FE1"/>
    <w:rsid w:val="001C11BE"/>
    <w:rsid w:val="001C2C7E"/>
    <w:rsid w:val="001C494E"/>
    <w:rsid w:val="001D2A06"/>
    <w:rsid w:val="001D2B19"/>
    <w:rsid w:val="001D592B"/>
    <w:rsid w:val="001D6ED5"/>
    <w:rsid w:val="001E08F5"/>
    <w:rsid w:val="001E1D22"/>
    <w:rsid w:val="001E2293"/>
    <w:rsid w:val="001E491A"/>
    <w:rsid w:val="001E4D61"/>
    <w:rsid w:val="001E7E5A"/>
    <w:rsid w:val="001F407C"/>
    <w:rsid w:val="001F5B4F"/>
    <w:rsid w:val="00201ED9"/>
    <w:rsid w:val="002047E7"/>
    <w:rsid w:val="0020548B"/>
    <w:rsid w:val="0020607F"/>
    <w:rsid w:val="002074B2"/>
    <w:rsid w:val="002155ED"/>
    <w:rsid w:val="00220A9C"/>
    <w:rsid w:val="002218EB"/>
    <w:rsid w:val="00230B64"/>
    <w:rsid w:val="00231567"/>
    <w:rsid w:val="00231580"/>
    <w:rsid w:val="0023335F"/>
    <w:rsid w:val="002344C0"/>
    <w:rsid w:val="002367DA"/>
    <w:rsid w:val="00236DE9"/>
    <w:rsid w:val="00242226"/>
    <w:rsid w:val="002439D4"/>
    <w:rsid w:val="002518D2"/>
    <w:rsid w:val="00251D72"/>
    <w:rsid w:val="00252868"/>
    <w:rsid w:val="0025295C"/>
    <w:rsid w:val="00257AA9"/>
    <w:rsid w:val="00265C83"/>
    <w:rsid w:val="002679E4"/>
    <w:rsid w:val="002712F3"/>
    <w:rsid w:val="002765C8"/>
    <w:rsid w:val="00281126"/>
    <w:rsid w:val="0028544C"/>
    <w:rsid w:val="002856B6"/>
    <w:rsid w:val="00286914"/>
    <w:rsid w:val="00290C47"/>
    <w:rsid w:val="00291AD4"/>
    <w:rsid w:val="00296B15"/>
    <w:rsid w:val="002A288F"/>
    <w:rsid w:val="002A4F9A"/>
    <w:rsid w:val="002B1232"/>
    <w:rsid w:val="002B2998"/>
    <w:rsid w:val="002B34AC"/>
    <w:rsid w:val="002B64EE"/>
    <w:rsid w:val="002B7445"/>
    <w:rsid w:val="002C3A5E"/>
    <w:rsid w:val="002C46FB"/>
    <w:rsid w:val="002D0E88"/>
    <w:rsid w:val="002D418A"/>
    <w:rsid w:val="002D52B2"/>
    <w:rsid w:val="002D5B20"/>
    <w:rsid w:val="002E0F14"/>
    <w:rsid w:val="002E1C93"/>
    <w:rsid w:val="002E274E"/>
    <w:rsid w:val="002F7B77"/>
    <w:rsid w:val="003000CC"/>
    <w:rsid w:val="003008B6"/>
    <w:rsid w:val="00305153"/>
    <w:rsid w:val="003077B4"/>
    <w:rsid w:val="003116A8"/>
    <w:rsid w:val="00317DEA"/>
    <w:rsid w:val="0032089A"/>
    <w:rsid w:val="00321DBB"/>
    <w:rsid w:val="00323121"/>
    <w:rsid w:val="00323859"/>
    <w:rsid w:val="00330B2C"/>
    <w:rsid w:val="00335500"/>
    <w:rsid w:val="00335B5E"/>
    <w:rsid w:val="00337DDE"/>
    <w:rsid w:val="00346631"/>
    <w:rsid w:val="00347C33"/>
    <w:rsid w:val="0035060F"/>
    <w:rsid w:val="00352AEB"/>
    <w:rsid w:val="00353FD2"/>
    <w:rsid w:val="00356A03"/>
    <w:rsid w:val="00357B3C"/>
    <w:rsid w:val="00360495"/>
    <w:rsid w:val="00362A7A"/>
    <w:rsid w:val="00365254"/>
    <w:rsid w:val="00365327"/>
    <w:rsid w:val="00377612"/>
    <w:rsid w:val="0038041D"/>
    <w:rsid w:val="00385316"/>
    <w:rsid w:val="00387A9E"/>
    <w:rsid w:val="003904FB"/>
    <w:rsid w:val="00390530"/>
    <w:rsid w:val="0039126D"/>
    <w:rsid w:val="00392708"/>
    <w:rsid w:val="0039656A"/>
    <w:rsid w:val="003A0E33"/>
    <w:rsid w:val="003A2FF3"/>
    <w:rsid w:val="003A4331"/>
    <w:rsid w:val="003A5ED3"/>
    <w:rsid w:val="003A79F8"/>
    <w:rsid w:val="003B14A0"/>
    <w:rsid w:val="003B1596"/>
    <w:rsid w:val="003B2DAE"/>
    <w:rsid w:val="003B4348"/>
    <w:rsid w:val="003B5EB5"/>
    <w:rsid w:val="003C0B1C"/>
    <w:rsid w:val="003C1EEF"/>
    <w:rsid w:val="003C3367"/>
    <w:rsid w:val="003C3FE0"/>
    <w:rsid w:val="003D2D28"/>
    <w:rsid w:val="003D4CCA"/>
    <w:rsid w:val="003E3B7D"/>
    <w:rsid w:val="003E4B0D"/>
    <w:rsid w:val="003F280F"/>
    <w:rsid w:val="00400AAD"/>
    <w:rsid w:val="00405B4F"/>
    <w:rsid w:val="00406F5E"/>
    <w:rsid w:val="00411978"/>
    <w:rsid w:val="004131E4"/>
    <w:rsid w:val="0041346F"/>
    <w:rsid w:val="0041674F"/>
    <w:rsid w:val="004249E7"/>
    <w:rsid w:val="0042748E"/>
    <w:rsid w:val="004406B4"/>
    <w:rsid w:val="004407D7"/>
    <w:rsid w:val="00440D7E"/>
    <w:rsid w:val="004435A4"/>
    <w:rsid w:val="00451FDB"/>
    <w:rsid w:val="0045254C"/>
    <w:rsid w:val="004564A6"/>
    <w:rsid w:val="00460468"/>
    <w:rsid w:val="00460B6C"/>
    <w:rsid w:val="00462333"/>
    <w:rsid w:val="00463712"/>
    <w:rsid w:val="00465312"/>
    <w:rsid w:val="0046606E"/>
    <w:rsid w:val="0047164F"/>
    <w:rsid w:val="00473658"/>
    <w:rsid w:val="0047518D"/>
    <w:rsid w:val="00487543"/>
    <w:rsid w:val="004875E2"/>
    <w:rsid w:val="004920FF"/>
    <w:rsid w:val="004939A9"/>
    <w:rsid w:val="00497CEE"/>
    <w:rsid w:val="004A2704"/>
    <w:rsid w:val="004A4543"/>
    <w:rsid w:val="004A4C5A"/>
    <w:rsid w:val="004B748B"/>
    <w:rsid w:val="004C03EB"/>
    <w:rsid w:val="004C368A"/>
    <w:rsid w:val="004C6148"/>
    <w:rsid w:val="004C7515"/>
    <w:rsid w:val="004D0323"/>
    <w:rsid w:val="004E2ABD"/>
    <w:rsid w:val="004E2DA9"/>
    <w:rsid w:val="004F2AC5"/>
    <w:rsid w:val="004F4CC5"/>
    <w:rsid w:val="004F7361"/>
    <w:rsid w:val="00501A64"/>
    <w:rsid w:val="00502FC8"/>
    <w:rsid w:val="005133C9"/>
    <w:rsid w:val="00515E2F"/>
    <w:rsid w:val="005179A0"/>
    <w:rsid w:val="00521726"/>
    <w:rsid w:val="00526530"/>
    <w:rsid w:val="0053645C"/>
    <w:rsid w:val="00536AB5"/>
    <w:rsid w:val="00540CAF"/>
    <w:rsid w:val="00540DBE"/>
    <w:rsid w:val="0054276B"/>
    <w:rsid w:val="005446F0"/>
    <w:rsid w:val="00546594"/>
    <w:rsid w:val="005470BA"/>
    <w:rsid w:val="00553801"/>
    <w:rsid w:val="00557AD8"/>
    <w:rsid w:val="005615BE"/>
    <w:rsid w:val="00562E3D"/>
    <w:rsid w:val="005667E0"/>
    <w:rsid w:val="005706B2"/>
    <w:rsid w:val="00574150"/>
    <w:rsid w:val="00574AFA"/>
    <w:rsid w:val="00575FFC"/>
    <w:rsid w:val="00581DC2"/>
    <w:rsid w:val="005821DD"/>
    <w:rsid w:val="005849A0"/>
    <w:rsid w:val="00584AF8"/>
    <w:rsid w:val="005860A1"/>
    <w:rsid w:val="00587A81"/>
    <w:rsid w:val="00597AAC"/>
    <w:rsid w:val="005A1A29"/>
    <w:rsid w:val="005A2637"/>
    <w:rsid w:val="005A2BEC"/>
    <w:rsid w:val="005A4600"/>
    <w:rsid w:val="005B3BE6"/>
    <w:rsid w:val="005B4FAF"/>
    <w:rsid w:val="005C02BB"/>
    <w:rsid w:val="005C0ED4"/>
    <w:rsid w:val="005C33A0"/>
    <w:rsid w:val="005C6668"/>
    <w:rsid w:val="005D03B1"/>
    <w:rsid w:val="005D2D2C"/>
    <w:rsid w:val="005D4151"/>
    <w:rsid w:val="005D5E21"/>
    <w:rsid w:val="005D725D"/>
    <w:rsid w:val="005E1739"/>
    <w:rsid w:val="005E1B51"/>
    <w:rsid w:val="006040DB"/>
    <w:rsid w:val="006048F3"/>
    <w:rsid w:val="00606241"/>
    <w:rsid w:val="00611931"/>
    <w:rsid w:val="00612C22"/>
    <w:rsid w:val="006133CA"/>
    <w:rsid w:val="0061542D"/>
    <w:rsid w:val="0061753A"/>
    <w:rsid w:val="00617865"/>
    <w:rsid w:val="0062281F"/>
    <w:rsid w:val="00624C14"/>
    <w:rsid w:val="00636965"/>
    <w:rsid w:val="006402A0"/>
    <w:rsid w:val="00640758"/>
    <w:rsid w:val="00640A65"/>
    <w:rsid w:val="00641D81"/>
    <w:rsid w:val="00641F0A"/>
    <w:rsid w:val="006442AE"/>
    <w:rsid w:val="0064599B"/>
    <w:rsid w:val="0064603A"/>
    <w:rsid w:val="006472C9"/>
    <w:rsid w:val="0065064C"/>
    <w:rsid w:val="00651933"/>
    <w:rsid w:val="00656DCF"/>
    <w:rsid w:val="0066166F"/>
    <w:rsid w:val="006646D9"/>
    <w:rsid w:val="006711B9"/>
    <w:rsid w:val="00672BAA"/>
    <w:rsid w:val="006767B2"/>
    <w:rsid w:val="00685EED"/>
    <w:rsid w:val="00686C62"/>
    <w:rsid w:val="006953A2"/>
    <w:rsid w:val="00696524"/>
    <w:rsid w:val="006A1158"/>
    <w:rsid w:val="006A43AD"/>
    <w:rsid w:val="006B1189"/>
    <w:rsid w:val="006B2BE9"/>
    <w:rsid w:val="006B4A75"/>
    <w:rsid w:val="006D2ECD"/>
    <w:rsid w:val="006E52DE"/>
    <w:rsid w:val="006E5D98"/>
    <w:rsid w:val="006F2B62"/>
    <w:rsid w:val="006F5BDE"/>
    <w:rsid w:val="007002F8"/>
    <w:rsid w:val="007006B7"/>
    <w:rsid w:val="00706308"/>
    <w:rsid w:val="0071386B"/>
    <w:rsid w:val="0071534B"/>
    <w:rsid w:val="00722809"/>
    <w:rsid w:val="0072479C"/>
    <w:rsid w:val="00727306"/>
    <w:rsid w:val="0072756F"/>
    <w:rsid w:val="0073197A"/>
    <w:rsid w:val="0073296A"/>
    <w:rsid w:val="00735700"/>
    <w:rsid w:val="007358BA"/>
    <w:rsid w:val="007361EE"/>
    <w:rsid w:val="00742A30"/>
    <w:rsid w:val="00751002"/>
    <w:rsid w:val="00751813"/>
    <w:rsid w:val="00751CE5"/>
    <w:rsid w:val="00756C31"/>
    <w:rsid w:val="00762719"/>
    <w:rsid w:val="007638B7"/>
    <w:rsid w:val="00763B35"/>
    <w:rsid w:val="00766E99"/>
    <w:rsid w:val="00776618"/>
    <w:rsid w:val="00780154"/>
    <w:rsid w:val="007835CD"/>
    <w:rsid w:val="00785624"/>
    <w:rsid w:val="0078647A"/>
    <w:rsid w:val="00787B55"/>
    <w:rsid w:val="00796A8D"/>
    <w:rsid w:val="007A037D"/>
    <w:rsid w:val="007A109F"/>
    <w:rsid w:val="007A33F6"/>
    <w:rsid w:val="007A4697"/>
    <w:rsid w:val="007B0A78"/>
    <w:rsid w:val="007B5373"/>
    <w:rsid w:val="007C0010"/>
    <w:rsid w:val="007C037C"/>
    <w:rsid w:val="007D0232"/>
    <w:rsid w:val="007E1D38"/>
    <w:rsid w:val="007E379C"/>
    <w:rsid w:val="007E453E"/>
    <w:rsid w:val="007E7724"/>
    <w:rsid w:val="007E7770"/>
    <w:rsid w:val="007E7A56"/>
    <w:rsid w:val="007F16A4"/>
    <w:rsid w:val="007F3EC5"/>
    <w:rsid w:val="007F48F0"/>
    <w:rsid w:val="007F4A49"/>
    <w:rsid w:val="007F653F"/>
    <w:rsid w:val="00802E39"/>
    <w:rsid w:val="008064EE"/>
    <w:rsid w:val="00810CE5"/>
    <w:rsid w:val="00811595"/>
    <w:rsid w:val="00814CED"/>
    <w:rsid w:val="00816747"/>
    <w:rsid w:val="00817168"/>
    <w:rsid w:val="0082034A"/>
    <w:rsid w:val="0082537E"/>
    <w:rsid w:val="00826EA4"/>
    <w:rsid w:val="00827DE9"/>
    <w:rsid w:val="00831B4B"/>
    <w:rsid w:val="00832239"/>
    <w:rsid w:val="00842216"/>
    <w:rsid w:val="00845F7F"/>
    <w:rsid w:val="008465C8"/>
    <w:rsid w:val="00854B34"/>
    <w:rsid w:val="0086137E"/>
    <w:rsid w:val="0086180C"/>
    <w:rsid w:val="00870310"/>
    <w:rsid w:val="008718C3"/>
    <w:rsid w:val="00876719"/>
    <w:rsid w:val="00886BB9"/>
    <w:rsid w:val="008870F0"/>
    <w:rsid w:val="00887131"/>
    <w:rsid w:val="00887DC3"/>
    <w:rsid w:val="00893934"/>
    <w:rsid w:val="00893F2D"/>
    <w:rsid w:val="00897AC1"/>
    <w:rsid w:val="008A163A"/>
    <w:rsid w:val="008A48BC"/>
    <w:rsid w:val="008B13A0"/>
    <w:rsid w:val="008B15A4"/>
    <w:rsid w:val="008B1B30"/>
    <w:rsid w:val="008B5CD1"/>
    <w:rsid w:val="008C1568"/>
    <w:rsid w:val="008C3D8A"/>
    <w:rsid w:val="008C7A7E"/>
    <w:rsid w:val="008D4137"/>
    <w:rsid w:val="008D4799"/>
    <w:rsid w:val="008D6C62"/>
    <w:rsid w:val="008D7A33"/>
    <w:rsid w:val="008D7BDD"/>
    <w:rsid w:val="008E2F07"/>
    <w:rsid w:val="008E3805"/>
    <w:rsid w:val="008E405F"/>
    <w:rsid w:val="008F0982"/>
    <w:rsid w:val="008F1B97"/>
    <w:rsid w:val="00904A53"/>
    <w:rsid w:val="00905272"/>
    <w:rsid w:val="00912389"/>
    <w:rsid w:val="0091246A"/>
    <w:rsid w:val="009132F5"/>
    <w:rsid w:val="00920533"/>
    <w:rsid w:val="009221AC"/>
    <w:rsid w:val="009225D7"/>
    <w:rsid w:val="0093108A"/>
    <w:rsid w:val="00931701"/>
    <w:rsid w:val="009340E5"/>
    <w:rsid w:val="00934750"/>
    <w:rsid w:val="00935BC5"/>
    <w:rsid w:val="00937569"/>
    <w:rsid w:val="0094509D"/>
    <w:rsid w:val="00945318"/>
    <w:rsid w:val="00947031"/>
    <w:rsid w:val="00950DB4"/>
    <w:rsid w:val="009534C6"/>
    <w:rsid w:val="009554D3"/>
    <w:rsid w:val="009606EB"/>
    <w:rsid w:val="00962C57"/>
    <w:rsid w:val="00963973"/>
    <w:rsid w:val="00966189"/>
    <w:rsid w:val="00970DAA"/>
    <w:rsid w:val="00975E35"/>
    <w:rsid w:val="009770D8"/>
    <w:rsid w:val="00980032"/>
    <w:rsid w:val="009817C6"/>
    <w:rsid w:val="00982DFB"/>
    <w:rsid w:val="00994049"/>
    <w:rsid w:val="009A1267"/>
    <w:rsid w:val="009A1774"/>
    <w:rsid w:val="009A7DF8"/>
    <w:rsid w:val="009B1678"/>
    <w:rsid w:val="009B2D5D"/>
    <w:rsid w:val="009B71C0"/>
    <w:rsid w:val="009C05BF"/>
    <w:rsid w:val="009C06B4"/>
    <w:rsid w:val="009C3A96"/>
    <w:rsid w:val="009C5B7A"/>
    <w:rsid w:val="009D6F9F"/>
    <w:rsid w:val="009E37F3"/>
    <w:rsid w:val="009E5D02"/>
    <w:rsid w:val="009F05D3"/>
    <w:rsid w:val="009F27B9"/>
    <w:rsid w:val="009F329D"/>
    <w:rsid w:val="00A07FEF"/>
    <w:rsid w:val="00A136A2"/>
    <w:rsid w:val="00A16F43"/>
    <w:rsid w:val="00A21956"/>
    <w:rsid w:val="00A2222E"/>
    <w:rsid w:val="00A24189"/>
    <w:rsid w:val="00A3069B"/>
    <w:rsid w:val="00A35DED"/>
    <w:rsid w:val="00A41431"/>
    <w:rsid w:val="00A42EEC"/>
    <w:rsid w:val="00A43455"/>
    <w:rsid w:val="00A47265"/>
    <w:rsid w:val="00A50406"/>
    <w:rsid w:val="00A53806"/>
    <w:rsid w:val="00A60F37"/>
    <w:rsid w:val="00A6362F"/>
    <w:rsid w:val="00A65B09"/>
    <w:rsid w:val="00A66572"/>
    <w:rsid w:val="00A7360C"/>
    <w:rsid w:val="00A74EC7"/>
    <w:rsid w:val="00A76BD6"/>
    <w:rsid w:val="00A76E7C"/>
    <w:rsid w:val="00A76FE6"/>
    <w:rsid w:val="00A77800"/>
    <w:rsid w:val="00A8193A"/>
    <w:rsid w:val="00A84AE3"/>
    <w:rsid w:val="00A90350"/>
    <w:rsid w:val="00A903B1"/>
    <w:rsid w:val="00A92EF8"/>
    <w:rsid w:val="00A94D9C"/>
    <w:rsid w:val="00AA3363"/>
    <w:rsid w:val="00AB1E21"/>
    <w:rsid w:val="00AB1E30"/>
    <w:rsid w:val="00AB2477"/>
    <w:rsid w:val="00AB2976"/>
    <w:rsid w:val="00AB48F7"/>
    <w:rsid w:val="00AB56F0"/>
    <w:rsid w:val="00AB5DBD"/>
    <w:rsid w:val="00AC1812"/>
    <w:rsid w:val="00AC34C4"/>
    <w:rsid w:val="00AC372E"/>
    <w:rsid w:val="00AC4DB8"/>
    <w:rsid w:val="00AC6217"/>
    <w:rsid w:val="00AD24E6"/>
    <w:rsid w:val="00AD31A0"/>
    <w:rsid w:val="00AD3363"/>
    <w:rsid w:val="00AD3E18"/>
    <w:rsid w:val="00AD4DF7"/>
    <w:rsid w:val="00AD509B"/>
    <w:rsid w:val="00AD57E2"/>
    <w:rsid w:val="00AD7D6F"/>
    <w:rsid w:val="00AE198B"/>
    <w:rsid w:val="00AE412F"/>
    <w:rsid w:val="00AE4481"/>
    <w:rsid w:val="00AF1469"/>
    <w:rsid w:val="00AF4891"/>
    <w:rsid w:val="00B01491"/>
    <w:rsid w:val="00B02139"/>
    <w:rsid w:val="00B02ABA"/>
    <w:rsid w:val="00B03831"/>
    <w:rsid w:val="00B10DD0"/>
    <w:rsid w:val="00B114A3"/>
    <w:rsid w:val="00B11A76"/>
    <w:rsid w:val="00B12C4D"/>
    <w:rsid w:val="00B17DFE"/>
    <w:rsid w:val="00B239FA"/>
    <w:rsid w:val="00B2716F"/>
    <w:rsid w:val="00B32D3E"/>
    <w:rsid w:val="00B33E5E"/>
    <w:rsid w:val="00B349E5"/>
    <w:rsid w:val="00B41C55"/>
    <w:rsid w:val="00B45CC1"/>
    <w:rsid w:val="00B460C2"/>
    <w:rsid w:val="00B520EA"/>
    <w:rsid w:val="00B539CC"/>
    <w:rsid w:val="00B5703B"/>
    <w:rsid w:val="00B616EB"/>
    <w:rsid w:val="00B651EF"/>
    <w:rsid w:val="00B71EA4"/>
    <w:rsid w:val="00B72C54"/>
    <w:rsid w:val="00B75ED8"/>
    <w:rsid w:val="00B77809"/>
    <w:rsid w:val="00B8008B"/>
    <w:rsid w:val="00B80AC4"/>
    <w:rsid w:val="00B8221B"/>
    <w:rsid w:val="00B85333"/>
    <w:rsid w:val="00B858D4"/>
    <w:rsid w:val="00B860F4"/>
    <w:rsid w:val="00B86444"/>
    <w:rsid w:val="00B8772A"/>
    <w:rsid w:val="00B90BCA"/>
    <w:rsid w:val="00B91E24"/>
    <w:rsid w:val="00B9248E"/>
    <w:rsid w:val="00B9540B"/>
    <w:rsid w:val="00B97C1E"/>
    <w:rsid w:val="00BA0B2D"/>
    <w:rsid w:val="00BA1685"/>
    <w:rsid w:val="00BA22F3"/>
    <w:rsid w:val="00BA3794"/>
    <w:rsid w:val="00BA3F4D"/>
    <w:rsid w:val="00BA56DD"/>
    <w:rsid w:val="00BA5AB8"/>
    <w:rsid w:val="00BB27A6"/>
    <w:rsid w:val="00BB31CE"/>
    <w:rsid w:val="00BB4EF9"/>
    <w:rsid w:val="00BC0188"/>
    <w:rsid w:val="00BC2210"/>
    <w:rsid w:val="00BC6FB7"/>
    <w:rsid w:val="00BD799F"/>
    <w:rsid w:val="00BE1677"/>
    <w:rsid w:val="00BE55FB"/>
    <w:rsid w:val="00BE57DA"/>
    <w:rsid w:val="00BE64B3"/>
    <w:rsid w:val="00BE6D32"/>
    <w:rsid w:val="00BE7282"/>
    <w:rsid w:val="00BF14A4"/>
    <w:rsid w:val="00BF27F1"/>
    <w:rsid w:val="00BF6A7B"/>
    <w:rsid w:val="00BF7B14"/>
    <w:rsid w:val="00C06D9A"/>
    <w:rsid w:val="00C117C7"/>
    <w:rsid w:val="00C11EA8"/>
    <w:rsid w:val="00C14311"/>
    <w:rsid w:val="00C161D6"/>
    <w:rsid w:val="00C201EB"/>
    <w:rsid w:val="00C25673"/>
    <w:rsid w:val="00C277EE"/>
    <w:rsid w:val="00C27B38"/>
    <w:rsid w:val="00C27EAA"/>
    <w:rsid w:val="00C33308"/>
    <w:rsid w:val="00C40D6B"/>
    <w:rsid w:val="00C41422"/>
    <w:rsid w:val="00C47F5C"/>
    <w:rsid w:val="00C560C0"/>
    <w:rsid w:val="00C6501A"/>
    <w:rsid w:val="00C6551B"/>
    <w:rsid w:val="00C66AE7"/>
    <w:rsid w:val="00C7048C"/>
    <w:rsid w:val="00C75999"/>
    <w:rsid w:val="00C77658"/>
    <w:rsid w:val="00C80B5D"/>
    <w:rsid w:val="00C81A49"/>
    <w:rsid w:val="00C92E08"/>
    <w:rsid w:val="00C93473"/>
    <w:rsid w:val="00CA0045"/>
    <w:rsid w:val="00CA075A"/>
    <w:rsid w:val="00CA332D"/>
    <w:rsid w:val="00CA515A"/>
    <w:rsid w:val="00CB3533"/>
    <w:rsid w:val="00CB55EE"/>
    <w:rsid w:val="00CB7600"/>
    <w:rsid w:val="00CC34F1"/>
    <w:rsid w:val="00CC7AED"/>
    <w:rsid w:val="00CD2861"/>
    <w:rsid w:val="00CE2BA6"/>
    <w:rsid w:val="00CE4BCC"/>
    <w:rsid w:val="00CF067D"/>
    <w:rsid w:val="00CF17CF"/>
    <w:rsid w:val="00D023A0"/>
    <w:rsid w:val="00D035E7"/>
    <w:rsid w:val="00D106FA"/>
    <w:rsid w:val="00D11587"/>
    <w:rsid w:val="00D11A2F"/>
    <w:rsid w:val="00D15718"/>
    <w:rsid w:val="00D17404"/>
    <w:rsid w:val="00D27D0E"/>
    <w:rsid w:val="00D33983"/>
    <w:rsid w:val="00D33D35"/>
    <w:rsid w:val="00D41388"/>
    <w:rsid w:val="00D42714"/>
    <w:rsid w:val="00D47AD0"/>
    <w:rsid w:val="00D50909"/>
    <w:rsid w:val="00D51D4B"/>
    <w:rsid w:val="00D57AD6"/>
    <w:rsid w:val="00D60BFD"/>
    <w:rsid w:val="00D60E58"/>
    <w:rsid w:val="00D625BD"/>
    <w:rsid w:val="00D7238E"/>
    <w:rsid w:val="00D7283E"/>
    <w:rsid w:val="00D72AC7"/>
    <w:rsid w:val="00D73003"/>
    <w:rsid w:val="00D73C03"/>
    <w:rsid w:val="00D75131"/>
    <w:rsid w:val="00D76572"/>
    <w:rsid w:val="00D774B9"/>
    <w:rsid w:val="00D83E66"/>
    <w:rsid w:val="00D91240"/>
    <w:rsid w:val="00D918CB"/>
    <w:rsid w:val="00D92EDA"/>
    <w:rsid w:val="00D94794"/>
    <w:rsid w:val="00DA3525"/>
    <w:rsid w:val="00DA7A62"/>
    <w:rsid w:val="00DC10FE"/>
    <w:rsid w:val="00DC2C0B"/>
    <w:rsid w:val="00DC2F99"/>
    <w:rsid w:val="00DC435B"/>
    <w:rsid w:val="00DC4713"/>
    <w:rsid w:val="00DC489D"/>
    <w:rsid w:val="00DD2123"/>
    <w:rsid w:val="00DD509E"/>
    <w:rsid w:val="00DE2331"/>
    <w:rsid w:val="00DE2FD1"/>
    <w:rsid w:val="00DF2A1F"/>
    <w:rsid w:val="00DF3F38"/>
    <w:rsid w:val="00DF69CE"/>
    <w:rsid w:val="00E0370A"/>
    <w:rsid w:val="00E037E6"/>
    <w:rsid w:val="00E05BA5"/>
    <w:rsid w:val="00E07762"/>
    <w:rsid w:val="00E248CD"/>
    <w:rsid w:val="00E46BA0"/>
    <w:rsid w:val="00E56EFE"/>
    <w:rsid w:val="00E60CD0"/>
    <w:rsid w:val="00E61F95"/>
    <w:rsid w:val="00E62D48"/>
    <w:rsid w:val="00E64BFF"/>
    <w:rsid w:val="00E65D32"/>
    <w:rsid w:val="00E66800"/>
    <w:rsid w:val="00E678A0"/>
    <w:rsid w:val="00E7085E"/>
    <w:rsid w:val="00E715A8"/>
    <w:rsid w:val="00E72359"/>
    <w:rsid w:val="00E73C2C"/>
    <w:rsid w:val="00E93FCF"/>
    <w:rsid w:val="00E94CA4"/>
    <w:rsid w:val="00E96BF0"/>
    <w:rsid w:val="00EA0300"/>
    <w:rsid w:val="00EA1D3D"/>
    <w:rsid w:val="00EA2449"/>
    <w:rsid w:val="00EA548C"/>
    <w:rsid w:val="00EA631F"/>
    <w:rsid w:val="00EA6B3F"/>
    <w:rsid w:val="00EB35BD"/>
    <w:rsid w:val="00EB3D05"/>
    <w:rsid w:val="00EC041C"/>
    <w:rsid w:val="00EC6AD5"/>
    <w:rsid w:val="00EC72BE"/>
    <w:rsid w:val="00EC74C0"/>
    <w:rsid w:val="00ED73AD"/>
    <w:rsid w:val="00EE3787"/>
    <w:rsid w:val="00EE588C"/>
    <w:rsid w:val="00EE6498"/>
    <w:rsid w:val="00EE6568"/>
    <w:rsid w:val="00EF3C68"/>
    <w:rsid w:val="00EF47FA"/>
    <w:rsid w:val="00F005C9"/>
    <w:rsid w:val="00F02A19"/>
    <w:rsid w:val="00F04DDD"/>
    <w:rsid w:val="00F076F4"/>
    <w:rsid w:val="00F10201"/>
    <w:rsid w:val="00F15DA2"/>
    <w:rsid w:val="00F16B2B"/>
    <w:rsid w:val="00F16EDB"/>
    <w:rsid w:val="00F208DC"/>
    <w:rsid w:val="00F21FD1"/>
    <w:rsid w:val="00F22A46"/>
    <w:rsid w:val="00F22CB3"/>
    <w:rsid w:val="00F24B42"/>
    <w:rsid w:val="00F35818"/>
    <w:rsid w:val="00F37507"/>
    <w:rsid w:val="00F44FB8"/>
    <w:rsid w:val="00F455BE"/>
    <w:rsid w:val="00F458E5"/>
    <w:rsid w:val="00F459B0"/>
    <w:rsid w:val="00F519B9"/>
    <w:rsid w:val="00F51EB5"/>
    <w:rsid w:val="00F54268"/>
    <w:rsid w:val="00F55E8B"/>
    <w:rsid w:val="00F564F9"/>
    <w:rsid w:val="00F576D6"/>
    <w:rsid w:val="00F624B5"/>
    <w:rsid w:val="00F7371D"/>
    <w:rsid w:val="00F7766C"/>
    <w:rsid w:val="00F800E3"/>
    <w:rsid w:val="00F80321"/>
    <w:rsid w:val="00F82076"/>
    <w:rsid w:val="00F85D1A"/>
    <w:rsid w:val="00F95E1C"/>
    <w:rsid w:val="00FA2874"/>
    <w:rsid w:val="00FA3E1F"/>
    <w:rsid w:val="00FB2419"/>
    <w:rsid w:val="00FB7CC9"/>
    <w:rsid w:val="00FC3BD9"/>
    <w:rsid w:val="00FC3CD5"/>
    <w:rsid w:val="00FC5014"/>
    <w:rsid w:val="00FC5750"/>
    <w:rsid w:val="00FC6C73"/>
    <w:rsid w:val="00FD520F"/>
    <w:rsid w:val="00FD62FC"/>
    <w:rsid w:val="00FE1BFD"/>
    <w:rsid w:val="00FE22A1"/>
    <w:rsid w:val="00FF00BC"/>
    <w:rsid w:val="00FF5EF5"/>
    <w:rsid w:val="00FF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7C050FE8"/>
  <w15:chartTrackingRefBased/>
  <w15:docId w15:val="{7F65E5EA-E49E-4B3E-82D9-534EB98B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Maiandra GD"/>
        <w:color w:val="3C3C3C" w:themeColor="text1"/>
        <w:lang w:val="nl-NL" w:eastAsia="nl-NL" w:bidi="ar-SA"/>
      </w:rPr>
    </w:rPrDefault>
    <w:pPrDefault>
      <w:pPr>
        <w:spacing w:line="240" w:lineRule="atLeast"/>
      </w:pPr>
    </w:pPrDefault>
  </w:docDefaults>
  <w:latentStyles w:defLockedState="0" w:defUIPriority="98" w:defSemiHidden="0" w:defUnhideWhenUsed="0" w:defQFormat="0" w:count="376">
    <w:lsdException w:name="Normal" w:uiPriority="50"/>
    <w:lsdException w:name="heading 1" w:uiPriority="21" w:qFormat="1"/>
    <w:lsdException w:name="heading 2" w:uiPriority="24" w:qFormat="1"/>
    <w:lsdException w:name="heading 3" w:uiPriority="26" w:qFormat="1"/>
    <w:lsdException w:name="heading 4" w:uiPriority="28" w:qFormat="1"/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55"/>
    <w:lsdException w:name="toc 2" w:semiHidden="1" w:uiPriority="56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2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2" w:semiHidden="1"/>
    <w:lsdException w:name="List 3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 w:uiPriority="3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Body Text First Indent" w:uiPriority="3"/>
    <w:lsdException w:name="Body Text First Indent 2" w:semiHidden="1" w:uiPriority="3"/>
    <w:lsdException w:name="Note Heading" w:semiHidden="1"/>
    <w:lsdException w:name="Body Text 2" w:semiHidden="1" w:uiPriority="3"/>
    <w:lsdException w:name="Body Text 3" w:semiHidden="1" w:uiPriority="3"/>
    <w:lsdException w:name="Body Text Indent 2" w:semiHidden="1" w:uiPriority="3"/>
    <w:lsdException w:name="Body Text Indent 3" w:semiHidden="1" w:uiPriority="3"/>
    <w:lsdException w:name="Block Text" w:semiHidden="1"/>
    <w:lsdException w:name="Hyperlink" w:semiHidden="1" w:uiPriority="18" w:qFormat="1"/>
    <w:lsdException w:name="FollowedHyperlink" w:semiHidden="1" w:uiPriority="19" w:qFormat="1"/>
    <w:lsdException w:name="Document Map" w:semiHidden="1"/>
    <w:lsdException w:name="Plain Text" w:semiHidden="1"/>
    <w:lsdException w:name="E-mail Signature" w:semiHidden="1"/>
    <w:lsdException w:name="HTML Top of Form" w:semiHidden="1" w:uiPriority="0" w:unhideWhenUsed="1"/>
    <w:lsdException w:name="HTML Bottom of Form" w:semiHidden="1" w:uiPriority="0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0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/>
    <w:lsdException w:name="TOC Heading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/>
    <w:lsdException w:name="Smart Hyperlink" w:semiHidden="1" w:uiPriority="99"/>
    <w:lsdException w:name="Hashtag" w:semiHidden="1" w:uiPriority="99"/>
    <w:lsdException w:name="Unresolved Mention" w:semiHidden="1" w:uiPriority="99"/>
    <w:lsdException w:name="Smart Link" w:semiHidden="1" w:uiPriority="99"/>
  </w:latentStyles>
  <w:style w:type="paragraph" w:default="1" w:styleId="Normal">
    <w:name w:val="Normal"/>
    <w:aliases w:val="Normal Worldline"/>
    <w:next w:val="BodytextWorldline"/>
    <w:uiPriority w:val="50"/>
    <w:rsid w:val="00BA1685"/>
  </w:style>
  <w:style w:type="paragraph" w:styleId="Heading1">
    <w:name w:val="heading 1"/>
    <w:aliases w:val="(Chapter) Worldline"/>
    <w:basedOn w:val="ZsysbasisWorldline"/>
    <w:next w:val="BodytextWorldline"/>
    <w:uiPriority w:val="21"/>
    <w:qFormat/>
    <w:rsid w:val="00305153"/>
    <w:pPr>
      <w:keepNext/>
      <w:keepLines/>
      <w:pageBreakBefore/>
      <w:numPr>
        <w:numId w:val="26"/>
      </w:numPr>
      <w:outlineLvl w:val="0"/>
    </w:pPr>
    <w:rPr>
      <w:bCs/>
      <w:color w:val="41B4D2" w:themeColor="accent1"/>
      <w:sz w:val="34"/>
      <w:szCs w:val="32"/>
    </w:rPr>
  </w:style>
  <w:style w:type="paragraph" w:styleId="Heading2">
    <w:name w:val="heading 2"/>
    <w:aliases w:val="(Paragraph) Worldline"/>
    <w:basedOn w:val="ZsysbasisWorldline"/>
    <w:next w:val="BodytextWorldline"/>
    <w:uiPriority w:val="24"/>
    <w:qFormat/>
    <w:rsid w:val="00063317"/>
    <w:pPr>
      <w:keepNext/>
      <w:keepLines/>
      <w:numPr>
        <w:ilvl w:val="1"/>
        <w:numId w:val="26"/>
      </w:numPr>
      <w:spacing w:before="480"/>
      <w:outlineLvl w:val="1"/>
    </w:pPr>
    <w:rPr>
      <w:bCs/>
      <w:iCs/>
      <w:color w:val="41B4D2" w:themeColor="accent1"/>
      <w:sz w:val="30"/>
      <w:szCs w:val="28"/>
    </w:rPr>
  </w:style>
  <w:style w:type="paragraph" w:styleId="Heading3">
    <w:name w:val="heading 3"/>
    <w:aliases w:val="(Subparagraph) Worldline"/>
    <w:basedOn w:val="ZsysbasisWorldline"/>
    <w:next w:val="BodytextWorldline"/>
    <w:uiPriority w:val="26"/>
    <w:qFormat/>
    <w:rsid w:val="00EC6AD5"/>
    <w:pPr>
      <w:keepNext/>
      <w:keepLines/>
      <w:numPr>
        <w:ilvl w:val="2"/>
        <w:numId w:val="26"/>
      </w:numPr>
      <w:spacing w:before="360"/>
      <w:outlineLvl w:val="2"/>
    </w:pPr>
    <w:rPr>
      <w:iCs/>
      <w:color w:val="41B4D2" w:themeColor="accent1"/>
      <w:sz w:val="28"/>
    </w:rPr>
  </w:style>
  <w:style w:type="paragraph" w:styleId="Heading4">
    <w:name w:val="heading 4"/>
    <w:aliases w:val="(subsubparagraph) Worldline"/>
    <w:basedOn w:val="ZsysbasisWorldline"/>
    <w:next w:val="BodytextWorldline"/>
    <w:uiPriority w:val="28"/>
    <w:qFormat/>
    <w:rsid w:val="00B32D3E"/>
    <w:pPr>
      <w:keepNext/>
      <w:keepLines/>
      <w:numPr>
        <w:ilvl w:val="3"/>
        <w:numId w:val="26"/>
      </w:numPr>
      <w:spacing w:before="320"/>
      <w:outlineLvl w:val="3"/>
    </w:pPr>
    <w:rPr>
      <w:bCs/>
      <w:color w:val="41B4D2" w:themeColor="accent1"/>
      <w:sz w:val="22"/>
      <w:szCs w:val="24"/>
    </w:rPr>
  </w:style>
  <w:style w:type="paragraph" w:styleId="Heading5">
    <w:name w:val="heading 5"/>
    <w:basedOn w:val="ZsysbasisWorldline"/>
    <w:next w:val="BodytextWorldline"/>
    <w:uiPriority w:val="98"/>
    <w:semiHidden/>
    <w:rsid w:val="00187CEB"/>
    <w:pPr>
      <w:outlineLvl w:val="4"/>
    </w:pPr>
    <w:rPr>
      <w:b/>
    </w:rPr>
  </w:style>
  <w:style w:type="paragraph" w:styleId="Heading6">
    <w:name w:val="heading 6"/>
    <w:basedOn w:val="ZsysbasisWorldline"/>
    <w:next w:val="BodytextWorldline"/>
    <w:uiPriority w:val="98"/>
    <w:semiHidden/>
    <w:rsid w:val="00187CEB"/>
    <w:pPr>
      <w:outlineLvl w:val="5"/>
    </w:pPr>
    <w:rPr>
      <w:b/>
    </w:rPr>
  </w:style>
  <w:style w:type="paragraph" w:styleId="Heading7">
    <w:name w:val="heading 7"/>
    <w:basedOn w:val="ZsysbasisWorldline"/>
    <w:next w:val="BodytextWorldline"/>
    <w:uiPriority w:val="98"/>
    <w:semiHidden/>
    <w:rsid w:val="00187CEB"/>
    <w:pPr>
      <w:outlineLvl w:val="6"/>
    </w:pPr>
    <w:rPr>
      <w:b/>
    </w:rPr>
  </w:style>
  <w:style w:type="paragraph" w:styleId="Heading8">
    <w:name w:val="heading 8"/>
    <w:basedOn w:val="ZsysbasisWorldline"/>
    <w:next w:val="BodytextWorldline"/>
    <w:uiPriority w:val="98"/>
    <w:semiHidden/>
    <w:rsid w:val="00187CEB"/>
    <w:pPr>
      <w:outlineLvl w:val="7"/>
    </w:pPr>
    <w:rPr>
      <w:b/>
    </w:rPr>
  </w:style>
  <w:style w:type="paragraph" w:styleId="Heading9">
    <w:name w:val="heading 9"/>
    <w:basedOn w:val="ZsysbasisWorldline"/>
    <w:next w:val="BodytextWorldline"/>
    <w:uiPriority w:val="98"/>
    <w:semiHidden/>
    <w:rsid w:val="00187CEB"/>
    <w:pPr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Worldline">
    <w:name w:val="Body text Worldline"/>
    <w:basedOn w:val="ZsysbasisWorldline"/>
    <w:qFormat/>
    <w:rsid w:val="00122DED"/>
  </w:style>
  <w:style w:type="paragraph" w:customStyle="1" w:styleId="ZsysbasisWorldline">
    <w:name w:val="Zsysbasis Worldline"/>
    <w:next w:val="BodytextWorldline"/>
    <w:uiPriority w:val="4"/>
    <w:semiHidden/>
    <w:rsid w:val="00F04DDD"/>
    <w:rPr>
      <w:lang w:val="en-GB"/>
    </w:rPr>
  </w:style>
  <w:style w:type="paragraph" w:customStyle="1" w:styleId="BodytextboldWorldline">
    <w:name w:val="Body text bold Worldline"/>
    <w:basedOn w:val="ZsysbasisWorldline"/>
    <w:next w:val="BodytextWorldline"/>
    <w:uiPriority w:val="1"/>
    <w:qFormat/>
    <w:rsid w:val="00122DED"/>
    <w:rPr>
      <w:b/>
      <w:bCs/>
    </w:rPr>
  </w:style>
  <w:style w:type="character" w:styleId="FollowedHyperlink">
    <w:name w:val="FollowedHyperlink"/>
    <w:aliases w:val="FollowedHyperlink Worldline"/>
    <w:basedOn w:val="DefaultParagraphFont"/>
    <w:uiPriority w:val="19"/>
    <w:qFormat/>
    <w:rsid w:val="00A77800"/>
    <w:rPr>
      <w:color w:val="41B4D2" w:themeColor="accent1"/>
      <w:u w:val="single"/>
    </w:rPr>
  </w:style>
  <w:style w:type="character" w:styleId="Hyperlink">
    <w:name w:val="Hyperlink"/>
    <w:aliases w:val="Hyperlink Worldline"/>
    <w:basedOn w:val="DefaultParagraphFont"/>
    <w:uiPriority w:val="18"/>
    <w:qFormat/>
    <w:rsid w:val="00A77800"/>
    <w:rPr>
      <w:color w:val="41B4D2" w:themeColor="accent1"/>
      <w:u w:val="single"/>
    </w:rPr>
  </w:style>
  <w:style w:type="paragraph" w:customStyle="1" w:styleId="AddressboxWorldline">
    <w:name w:val="Address box Worldline"/>
    <w:basedOn w:val="ZsysbasisWorldline"/>
    <w:uiPriority w:val="31"/>
    <w:rsid w:val="00440D7E"/>
    <w:pPr>
      <w:spacing w:line="240" w:lineRule="exact"/>
    </w:pPr>
    <w:rPr>
      <w:noProof/>
    </w:rPr>
  </w:style>
  <w:style w:type="paragraph" w:styleId="Header">
    <w:name w:val="header"/>
    <w:basedOn w:val="ZsysbasisWorldline"/>
    <w:next w:val="BodytextWorldline"/>
    <w:uiPriority w:val="98"/>
    <w:semiHidden/>
    <w:rsid w:val="00122DED"/>
  </w:style>
  <w:style w:type="paragraph" w:styleId="Footer">
    <w:name w:val="footer"/>
    <w:basedOn w:val="ZsysbasisWorldline"/>
    <w:next w:val="BodytextWorldline"/>
    <w:link w:val="FooterChar"/>
    <w:uiPriority w:val="98"/>
    <w:semiHidden/>
    <w:rsid w:val="00122DED"/>
    <w:pPr>
      <w:jc w:val="right"/>
    </w:pPr>
  </w:style>
  <w:style w:type="paragraph" w:customStyle="1" w:styleId="HeadertextWorldline">
    <w:name w:val="Header text Worldline"/>
    <w:basedOn w:val="ZsysbasisWorldline"/>
    <w:uiPriority w:val="20"/>
    <w:rsid w:val="003E4B0D"/>
    <w:rPr>
      <w:noProof/>
      <w:sz w:val="12"/>
    </w:rPr>
  </w:style>
  <w:style w:type="paragraph" w:customStyle="1" w:styleId="FootertextWorldline">
    <w:name w:val="Footer text Worldline"/>
    <w:basedOn w:val="ZsysbasisWorldline"/>
    <w:uiPriority w:val="46"/>
    <w:rsid w:val="007E1D38"/>
    <w:pPr>
      <w:spacing w:line="180" w:lineRule="exact"/>
    </w:pPr>
    <w:rPr>
      <w:noProof/>
      <w:sz w:val="13"/>
    </w:rPr>
  </w:style>
  <w:style w:type="numbering" w:styleId="111111">
    <w:name w:val="Outline List 2"/>
    <w:basedOn w:val="NoList"/>
    <w:uiPriority w:val="98"/>
    <w:semiHidden/>
    <w:rsid w:val="00E07762"/>
    <w:pPr>
      <w:numPr>
        <w:numId w:val="2"/>
      </w:numPr>
    </w:pPr>
  </w:style>
  <w:style w:type="numbering" w:styleId="1ai">
    <w:name w:val="Outline List 1"/>
    <w:basedOn w:val="NoList"/>
    <w:uiPriority w:val="98"/>
    <w:semiHidden/>
    <w:rsid w:val="00E07762"/>
    <w:pPr>
      <w:numPr>
        <w:numId w:val="3"/>
      </w:numPr>
    </w:pPr>
  </w:style>
  <w:style w:type="paragraph" w:customStyle="1" w:styleId="BodytextitalicWorldline">
    <w:name w:val="Body text italic Worldline"/>
    <w:basedOn w:val="ZsysbasisWorldline"/>
    <w:next w:val="BodytextWorldline"/>
    <w:uiPriority w:val="2"/>
    <w:qFormat/>
    <w:rsid w:val="00122DED"/>
    <w:rPr>
      <w:i/>
      <w:iCs/>
    </w:rPr>
  </w:style>
  <w:style w:type="table" w:styleId="Table3Deffects1">
    <w:name w:val="Table 3D effects 1"/>
    <w:basedOn w:val="TableNormal"/>
    <w:semiHidden/>
    <w:rsid w:val="00451FD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51FD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51FD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alutation">
    <w:name w:val="Salutation"/>
    <w:basedOn w:val="ZsysbasisWorldline"/>
    <w:next w:val="BodytextWorldline"/>
    <w:uiPriority w:val="98"/>
    <w:semiHidden/>
    <w:rsid w:val="0020607F"/>
  </w:style>
  <w:style w:type="paragraph" w:styleId="EnvelopeAddress">
    <w:name w:val="envelope address"/>
    <w:basedOn w:val="ZsysbasisWorldline"/>
    <w:next w:val="BodytextWorldline"/>
    <w:uiPriority w:val="98"/>
    <w:semiHidden/>
    <w:rsid w:val="0020607F"/>
  </w:style>
  <w:style w:type="paragraph" w:styleId="Closing">
    <w:name w:val="Closing"/>
    <w:basedOn w:val="ZsysbasisWorldline"/>
    <w:next w:val="BodytextWorldline"/>
    <w:uiPriority w:val="98"/>
    <w:semiHidden/>
    <w:rsid w:val="0020607F"/>
  </w:style>
  <w:style w:type="paragraph" w:customStyle="1" w:styleId="Customlist1stlevelWorldline">
    <w:name w:val="Custom list 1st level Worldline"/>
    <w:basedOn w:val="ZsysbasisWorldline"/>
    <w:uiPriority w:val="36"/>
    <w:rsid w:val="00502FC8"/>
    <w:pPr>
      <w:tabs>
        <w:tab w:val="left" w:pos="301"/>
      </w:tabs>
      <w:ind w:left="301" w:hanging="301"/>
    </w:pPr>
  </w:style>
  <w:style w:type="paragraph" w:customStyle="1" w:styleId="Customlist2ndlevelWorldline">
    <w:name w:val="Custom list 2nd level Worldline"/>
    <w:basedOn w:val="ZsysbasisWorldline"/>
    <w:uiPriority w:val="37"/>
    <w:rsid w:val="00502FC8"/>
    <w:pPr>
      <w:tabs>
        <w:tab w:val="left" w:pos="601"/>
      </w:tabs>
      <w:ind w:left="602" w:hanging="301"/>
    </w:pPr>
  </w:style>
  <w:style w:type="paragraph" w:customStyle="1" w:styleId="Customlist3rdlevelWorldline">
    <w:name w:val="Custom list 3rd level Worldline"/>
    <w:basedOn w:val="ZsysbasisWorldline"/>
    <w:uiPriority w:val="38"/>
    <w:rsid w:val="00502FC8"/>
    <w:pPr>
      <w:tabs>
        <w:tab w:val="left" w:pos="902"/>
      </w:tabs>
      <w:ind w:left="902" w:hanging="301"/>
    </w:pPr>
  </w:style>
  <w:style w:type="paragraph" w:customStyle="1" w:styleId="Indent1stlevelWorldline">
    <w:name w:val="Indent 1st level Worldline"/>
    <w:basedOn w:val="ZsysbasisWorldline"/>
    <w:uiPriority w:val="47"/>
    <w:rsid w:val="00502FC8"/>
    <w:pPr>
      <w:ind w:left="301"/>
    </w:pPr>
  </w:style>
  <w:style w:type="paragraph" w:customStyle="1" w:styleId="Indent2ndlevelWorldline">
    <w:name w:val="Indent 2nd level Worldline"/>
    <w:basedOn w:val="ZsysbasisWorldline"/>
    <w:uiPriority w:val="48"/>
    <w:rsid w:val="00502FC8"/>
    <w:pPr>
      <w:ind w:left="601"/>
    </w:pPr>
  </w:style>
  <w:style w:type="paragraph" w:customStyle="1" w:styleId="Indent3rdlevelWorldline">
    <w:name w:val="Indent 3rd level Worldline"/>
    <w:basedOn w:val="ZsysbasisWorldline"/>
    <w:uiPriority w:val="49"/>
    <w:rsid w:val="00502FC8"/>
    <w:pPr>
      <w:ind w:left="902"/>
    </w:pPr>
  </w:style>
  <w:style w:type="paragraph" w:styleId="TOC1">
    <w:name w:val="toc 1"/>
    <w:basedOn w:val="ZsysbasisWorldline"/>
    <w:next w:val="BodytextWorldline"/>
    <w:uiPriority w:val="55"/>
    <w:rsid w:val="00BA5AB8"/>
    <w:pPr>
      <w:tabs>
        <w:tab w:val="right" w:pos="9377"/>
      </w:tabs>
      <w:spacing w:before="240"/>
      <w:ind w:left="1191" w:right="567" w:hanging="1191"/>
    </w:pPr>
    <w:rPr>
      <w:b/>
      <w:color w:val="41B4D2" w:themeColor="accent1"/>
    </w:rPr>
  </w:style>
  <w:style w:type="paragraph" w:styleId="TOC2">
    <w:name w:val="toc 2"/>
    <w:basedOn w:val="ZsysbasisWorldline"/>
    <w:next w:val="BodytextWorldline"/>
    <w:uiPriority w:val="56"/>
    <w:rsid w:val="00BA5AB8"/>
    <w:pPr>
      <w:tabs>
        <w:tab w:val="right" w:pos="9377"/>
      </w:tabs>
      <w:ind w:left="1191" w:right="567" w:hanging="1191"/>
    </w:pPr>
  </w:style>
  <w:style w:type="paragraph" w:styleId="TOC3">
    <w:name w:val="toc 3"/>
    <w:basedOn w:val="ZsysbasisWorldline"/>
    <w:next w:val="BodytextWorldline"/>
    <w:uiPriority w:val="98"/>
    <w:semiHidden/>
    <w:rsid w:val="00BA5AB8"/>
    <w:pPr>
      <w:tabs>
        <w:tab w:val="right" w:pos="9377"/>
      </w:tabs>
      <w:ind w:left="1191" w:right="567" w:hanging="1191"/>
    </w:pPr>
  </w:style>
  <w:style w:type="paragraph" w:styleId="TOC4">
    <w:name w:val="toc 4"/>
    <w:basedOn w:val="ZsysbasisWorldline"/>
    <w:next w:val="BodytextWorldline"/>
    <w:uiPriority w:val="98"/>
    <w:semiHidden/>
    <w:rsid w:val="00BA5AB8"/>
    <w:pPr>
      <w:tabs>
        <w:tab w:val="right" w:pos="9377"/>
      </w:tabs>
      <w:ind w:left="1191" w:right="567" w:hanging="1191"/>
    </w:pPr>
  </w:style>
  <w:style w:type="paragraph" w:styleId="Index1">
    <w:name w:val="index 1"/>
    <w:basedOn w:val="ZsysbasisWorldline"/>
    <w:next w:val="BodytextWorldline"/>
    <w:uiPriority w:val="98"/>
    <w:semiHidden/>
    <w:rsid w:val="00122DED"/>
  </w:style>
  <w:style w:type="paragraph" w:styleId="Index2">
    <w:name w:val="index 2"/>
    <w:basedOn w:val="ZsysbasisWorldline"/>
    <w:next w:val="BodytextWorldline"/>
    <w:uiPriority w:val="98"/>
    <w:semiHidden/>
    <w:rsid w:val="00122DED"/>
  </w:style>
  <w:style w:type="paragraph" w:styleId="Index3">
    <w:name w:val="index 3"/>
    <w:basedOn w:val="ZsysbasisWorldline"/>
    <w:next w:val="BodytextWorldline"/>
    <w:uiPriority w:val="98"/>
    <w:semiHidden/>
    <w:rsid w:val="00122DED"/>
  </w:style>
  <w:style w:type="paragraph" w:styleId="Subtitle">
    <w:name w:val="Subtitle"/>
    <w:basedOn w:val="ZsysbasisWorldline"/>
    <w:next w:val="BodytextWorldline"/>
    <w:uiPriority w:val="98"/>
    <w:semiHidden/>
    <w:rsid w:val="00122DED"/>
  </w:style>
  <w:style w:type="paragraph" w:styleId="Title">
    <w:name w:val="Title"/>
    <w:basedOn w:val="ZsysbasisWorldline"/>
    <w:next w:val="BodytextWorldline"/>
    <w:uiPriority w:val="98"/>
    <w:semiHidden/>
    <w:rsid w:val="00122DED"/>
  </w:style>
  <w:style w:type="paragraph" w:customStyle="1" w:styleId="Heading2nonumberWorldline">
    <w:name w:val="Heading 2 no number Worldline"/>
    <w:basedOn w:val="ZsysbasisWorldline"/>
    <w:next w:val="BodytextWorldline"/>
    <w:link w:val="Heading2nonumberWorldlineChar"/>
    <w:uiPriority w:val="25"/>
    <w:qFormat/>
    <w:rsid w:val="00970DAA"/>
    <w:pPr>
      <w:keepNext/>
      <w:keepLines/>
      <w:spacing w:before="480"/>
    </w:pPr>
    <w:rPr>
      <w:bCs/>
      <w:iCs/>
      <w:color w:val="41B4D2" w:themeColor="accent1"/>
      <w:sz w:val="30"/>
      <w:szCs w:val="28"/>
    </w:rPr>
  </w:style>
  <w:style w:type="character" w:styleId="PageNumber">
    <w:name w:val="page number"/>
    <w:basedOn w:val="DefaultParagraphFont"/>
    <w:uiPriority w:val="98"/>
    <w:semiHidden/>
    <w:rsid w:val="00122DED"/>
  </w:style>
  <w:style w:type="character" w:customStyle="1" w:styleId="zsysVeldMarkering">
    <w:name w:val="zsysVeldMarkering"/>
    <w:basedOn w:val="DefaultParagraphFont"/>
    <w:uiPriority w:val="97"/>
    <w:semiHidden/>
    <w:rsid w:val="00A43455"/>
    <w:rPr>
      <w:color w:val="000000"/>
      <w:bdr w:val="none" w:sz="0" w:space="0" w:color="auto"/>
      <w:shd w:val="clear" w:color="auto" w:fill="FFFF00"/>
      <w:lang w:val="en-GB"/>
    </w:rPr>
  </w:style>
  <w:style w:type="paragraph" w:customStyle="1" w:styleId="Heading1nonumberWorldline">
    <w:name w:val="Heading 1 no number Worldline"/>
    <w:basedOn w:val="ZsysbasisWorldline"/>
    <w:next w:val="BodytextWorldline"/>
    <w:link w:val="Heading1nonumberWorldlineChar"/>
    <w:uiPriority w:val="22"/>
    <w:qFormat/>
    <w:rsid w:val="00465312"/>
    <w:pPr>
      <w:keepNext/>
      <w:keepLines/>
      <w:pageBreakBefore/>
    </w:pPr>
    <w:rPr>
      <w:bCs/>
      <w:color w:val="41B4D2" w:themeColor="accent1"/>
      <w:sz w:val="34"/>
      <w:szCs w:val="32"/>
    </w:rPr>
  </w:style>
  <w:style w:type="paragraph" w:customStyle="1" w:styleId="Heading3nonumberWorldline">
    <w:name w:val="Heading 3 no number Worldline"/>
    <w:basedOn w:val="ZsysbasisWorldline"/>
    <w:next w:val="BodytextWorldline"/>
    <w:uiPriority w:val="27"/>
    <w:qFormat/>
    <w:rsid w:val="00FD62FC"/>
    <w:pPr>
      <w:keepNext/>
      <w:keepLines/>
      <w:spacing w:before="360"/>
    </w:pPr>
    <w:rPr>
      <w:iCs/>
      <w:color w:val="41B4D2" w:themeColor="accent1"/>
      <w:sz w:val="28"/>
    </w:rPr>
  </w:style>
  <w:style w:type="paragraph" w:styleId="Index4">
    <w:name w:val="index 4"/>
    <w:basedOn w:val="Normal"/>
    <w:next w:val="Normal"/>
    <w:uiPriority w:val="98"/>
    <w:semiHidden/>
    <w:rsid w:val="00122DED"/>
    <w:pPr>
      <w:ind w:left="720" w:hanging="180"/>
    </w:pPr>
  </w:style>
  <w:style w:type="paragraph" w:styleId="Index5">
    <w:name w:val="index 5"/>
    <w:basedOn w:val="Normal"/>
    <w:next w:val="Normal"/>
    <w:uiPriority w:val="98"/>
    <w:semiHidden/>
    <w:rsid w:val="00122DED"/>
    <w:pPr>
      <w:ind w:left="900" w:hanging="180"/>
    </w:pPr>
  </w:style>
  <w:style w:type="paragraph" w:styleId="Index6">
    <w:name w:val="index 6"/>
    <w:basedOn w:val="Normal"/>
    <w:next w:val="Normal"/>
    <w:uiPriority w:val="98"/>
    <w:semiHidden/>
    <w:rsid w:val="00122DED"/>
    <w:pPr>
      <w:ind w:left="1080" w:hanging="180"/>
    </w:pPr>
  </w:style>
  <w:style w:type="paragraph" w:styleId="Index7">
    <w:name w:val="index 7"/>
    <w:basedOn w:val="Normal"/>
    <w:next w:val="Normal"/>
    <w:uiPriority w:val="98"/>
    <w:semiHidden/>
    <w:rsid w:val="00122DED"/>
    <w:pPr>
      <w:ind w:left="1260" w:hanging="180"/>
    </w:pPr>
  </w:style>
  <w:style w:type="paragraph" w:styleId="Index8">
    <w:name w:val="index 8"/>
    <w:basedOn w:val="Normal"/>
    <w:next w:val="Normal"/>
    <w:uiPriority w:val="98"/>
    <w:semiHidden/>
    <w:rsid w:val="00122DED"/>
    <w:pPr>
      <w:ind w:left="1440" w:hanging="180"/>
    </w:pPr>
  </w:style>
  <w:style w:type="paragraph" w:styleId="Index9">
    <w:name w:val="index 9"/>
    <w:basedOn w:val="Normal"/>
    <w:next w:val="Normal"/>
    <w:uiPriority w:val="98"/>
    <w:semiHidden/>
    <w:rsid w:val="00122DED"/>
    <w:pPr>
      <w:ind w:left="1620" w:hanging="180"/>
    </w:pPr>
  </w:style>
  <w:style w:type="paragraph" w:styleId="TOC5">
    <w:name w:val="toc 5"/>
    <w:basedOn w:val="Normal"/>
    <w:next w:val="Normal"/>
    <w:uiPriority w:val="98"/>
    <w:semiHidden/>
    <w:rsid w:val="00BA5AB8"/>
    <w:pPr>
      <w:ind w:left="720"/>
    </w:pPr>
  </w:style>
  <w:style w:type="paragraph" w:styleId="TOC6">
    <w:name w:val="toc 6"/>
    <w:basedOn w:val="Normal"/>
    <w:next w:val="Normal"/>
    <w:uiPriority w:val="98"/>
    <w:semiHidden/>
    <w:rsid w:val="00BA5AB8"/>
    <w:pPr>
      <w:tabs>
        <w:tab w:val="right" w:pos="9377"/>
      </w:tabs>
      <w:spacing w:before="240"/>
      <w:ind w:left="1191" w:hanging="1191"/>
    </w:pPr>
    <w:rPr>
      <w:b/>
      <w:color w:val="41B4D2" w:themeColor="accent1"/>
    </w:rPr>
  </w:style>
  <w:style w:type="paragraph" w:styleId="TOC7">
    <w:name w:val="toc 7"/>
    <w:basedOn w:val="Normal"/>
    <w:next w:val="Normal"/>
    <w:uiPriority w:val="98"/>
    <w:semiHidden/>
    <w:rsid w:val="00BA5AB8"/>
    <w:pPr>
      <w:tabs>
        <w:tab w:val="right" w:pos="9377"/>
      </w:tabs>
      <w:spacing w:before="240"/>
      <w:ind w:left="1191"/>
    </w:pPr>
    <w:rPr>
      <w:b/>
      <w:color w:val="41B4D2" w:themeColor="accent1"/>
    </w:rPr>
  </w:style>
  <w:style w:type="paragraph" w:styleId="TOC8">
    <w:name w:val="toc 8"/>
    <w:basedOn w:val="Normal"/>
    <w:next w:val="Normal"/>
    <w:uiPriority w:val="98"/>
    <w:semiHidden/>
    <w:rsid w:val="00BA5AB8"/>
    <w:pPr>
      <w:ind w:left="1260"/>
    </w:pPr>
  </w:style>
  <w:style w:type="paragraph" w:styleId="TOC9">
    <w:name w:val="toc 9"/>
    <w:basedOn w:val="Normal"/>
    <w:next w:val="Normal"/>
    <w:uiPriority w:val="98"/>
    <w:semiHidden/>
    <w:rsid w:val="00BA5AB8"/>
    <w:pPr>
      <w:ind w:left="1440"/>
    </w:pPr>
  </w:style>
  <w:style w:type="paragraph" w:styleId="EnvelopeReturn">
    <w:name w:val="envelope return"/>
    <w:basedOn w:val="ZsysbasisWorldline"/>
    <w:next w:val="BodytextWorldline"/>
    <w:uiPriority w:val="98"/>
    <w:semiHidden/>
    <w:rsid w:val="0020607F"/>
  </w:style>
  <w:style w:type="numbering" w:styleId="ArticleSection">
    <w:name w:val="Outline List 3"/>
    <w:basedOn w:val="NoList"/>
    <w:uiPriority w:val="98"/>
    <w:semiHidden/>
    <w:rsid w:val="00E07762"/>
    <w:pPr>
      <w:numPr>
        <w:numId w:val="4"/>
      </w:numPr>
    </w:pPr>
  </w:style>
  <w:style w:type="paragraph" w:styleId="MessageHeader">
    <w:name w:val="Message Header"/>
    <w:basedOn w:val="ZsysbasisWorldline"/>
    <w:next w:val="BodytextWorldline"/>
    <w:uiPriority w:val="98"/>
    <w:semiHidden/>
    <w:rsid w:val="0020607F"/>
  </w:style>
  <w:style w:type="paragraph" w:styleId="BlockText">
    <w:name w:val="Block Text"/>
    <w:basedOn w:val="ZsysbasisWorldline"/>
    <w:next w:val="BodytextWorldline"/>
    <w:uiPriority w:val="98"/>
    <w:semiHidden/>
    <w:rsid w:val="0020607F"/>
  </w:style>
  <w:style w:type="table" w:styleId="TableSimple1">
    <w:name w:val="Table Simple 1"/>
    <w:basedOn w:val="TableNormal"/>
    <w:semiHidden/>
    <w:rsid w:val="008D7BD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D7BD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semiHidden/>
    <w:rsid w:val="008D7BD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D7BD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ZsysbasisWorldline"/>
    <w:next w:val="BodytextWorldline"/>
    <w:uiPriority w:val="98"/>
    <w:semiHidden/>
    <w:rsid w:val="0020607F"/>
  </w:style>
  <w:style w:type="paragraph" w:styleId="Signature">
    <w:name w:val="Signature"/>
    <w:basedOn w:val="ZsysbasisWorldline"/>
    <w:next w:val="BodytextWorldline"/>
    <w:uiPriority w:val="98"/>
    <w:semiHidden/>
    <w:rsid w:val="0020607F"/>
  </w:style>
  <w:style w:type="paragraph" w:styleId="HTMLPreformatted">
    <w:name w:val="HTML Preformatted"/>
    <w:basedOn w:val="ZsysbasisWorldline"/>
    <w:next w:val="BodytextWorldline"/>
    <w:uiPriority w:val="98"/>
    <w:semiHidden/>
    <w:rsid w:val="0020607F"/>
  </w:style>
  <w:style w:type="table" w:styleId="LightList-Accent6">
    <w:name w:val="Light List Accent 6"/>
    <w:basedOn w:val="TableNorma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5AF82" w:themeColor="accent6"/>
        <w:left w:val="single" w:sz="8" w:space="0" w:color="F5AF82" w:themeColor="accent6"/>
        <w:bottom w:val="single" w:sz="8" w:space="0" w:color="F5AF82" w:themeColor="accent6"/>
        <w:right w:val="single" w:sz="8" w:space="0" w:color="F5AF8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AF8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F82" w:themeColor="accent6"/>
          <w:left w:val="single" w:sz="8" w:space="0" w:color="F5AF82" w:themeColor="accent6"/>
          <w:bottom w:val="single" w:sz="8" w:space="0" w:color="F5AF82" w:themeColor="accent6"/>
          <w:right w:val="single" w:sz="8" w:space="0" w:color="F5AF8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AF82" w:themeColor="accent6"/>
          <w:left w:val="single" w:sz="8" w:space="0" w:color="F5AF82" w:themeColor="accent6"/>
          <w:bottom w:val="single" w:sz="8" w:space="0" w:color="F5AF82" w:themeColor="accent6"/>
          <w:right w:val="single" w:sz="8" w:space="0" w:color="F5AF82" w:themeColor="accent6"/>
        </w:tcBorders>
      </w:tcPr>
    </w:tblStylePr>
    <w:tblStylePr w:type="band1Horz">
      <w:tblPr/>
      <w:tcPr>
        <w:tcBorders>
          <w:top w:val="single" w:sz="8" w:space="0" w:color="F5AF82" w:themeColor="accent6"/>
          <w:left w:val="single" w:sz="8" w:space="0" w:color="F5AF82" w:themeColor="accent6"/>
          <w:bottom w:val="single" w:sz="8" w:space="0" w:color="F5AF82" w:themeColor="accent6"/>
          <w:right w:val="single" w:sz="8" w:space="0" w:color="F5AF82" w:themeColor="accent6"/>
        </w:tcBorders>
      </w:tcPr>
    </w:tblStylePr>
  </w:style>
  <w:style w:type="table" w:styleId="LightList-Accent5">
    <w:name w:val="Light List Accent 5"/>
    <w:basedOn w:val="TableNorma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3C3C3C" w:themeColor="accent5"/>
        <w:left w:val="single" w:sz="8" w:space="0" w:color="3C3C3C" w:themeColor="accent5"/>
        <w:bottom w:val="single" w:sz="8" w:space="0" w:color="3C3C3C" w:themeColor="accent5"/>
        <w:right w:val="single" w:sz="8" w:space="0" w:color="3C3C3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3C3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3C3C" w:themeColor="accent5"/>
          <w:left w:val="single" w:sz="8" w:space="0" w:color="3C3C3C" w:themeColor="accent5"/>
          <w:bottom w:val="single" w:sz="8" w:space="0" w:color="3C3C3C" w:themeColor="accent5"/>
          <w:right w:val="single" w:sz="8" w:space="0" w:color="3C3C3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3C3C" w:themeColor="accent5"/>
          <w:left w:val="single" w:sz="8" w:space="0" w:color="3C3C3C" w:themeColor="accent5"/>
          <w:bottom w:val="single" w:sz="8" w:space="0" w:color="3C3C3C" w:themeColor="accent5"/>
          <w:right w:val="single" w:sz="8" w:space="0" w:color="3C3C3C" w:themeColor="accent5"/>
        </w:tcBorders>
      </w:tcPr>
    </w:tblStylePr>
    <w:tblStylePr w:type="band1Horz">
      <w:tblPr/>
      <w:tcPr>
        <w:tcBorders>
          <w:top w:val="single" w:sz="8" w:space="0" w:color="3C3C3C" w:themeColor="accent5"/>
          <w:left w:val="single" w:sz="8" w:space="0" w:color="3C3C3C" w:themeColor="accent5"/>
          <w:bottom w:val="single" w:sz="8" w:space="0" w:color="3C3C3C" w:themeColor="accent5"/>
          <w:right w:val="single" w:sz="8" w:space="0" w:color="3C3C3C" w:themeColor="accent5"/>
        </w:tcBorders>
      </w:tcPr>
    </w:tblStylePr>
  </w:style>
  <w:style w:type="table" w:styleId="LightList-Accent4">
    <w:name w:val="Light List Accent 4"/>
    <w:basedOn w:val="TableNorma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46B8A6" w:themeColor="accent4"/>
        <w:left w:val="single" w:sz="8" w:space="0" w:color="46B8A6" w:themeColor="accent4"/>
        <w:bottom w:val="single" w:sz="8" w:space="0" w:color="46B8A6" w:themeColor="accent4"/>
        <w:right w:val="single" w:sz="8" w:space="0" w:color="46B8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6B8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6B8A6" w:themeColor="accent4"/>
          <w:left w:val="single" w:sz="8" w:space="0" w:color="46B8A6" w:themeColor="accent4"/>
          <w:bottom w:val="single" w:sz="8" w:space="0" w:color="46B8A6" w:themeColor="accent4"/>
          <w:right w:val="single" w:sz="8" w:space="0" w:color="46B8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6B8A6" w:themeColor="accent4"/>
          <w:left w:val="single" w:sz="8" w:space="0" w:color="46B8A6" w:themeColor="accent4"/>
          <w:bottom w:val="single" w:sz="8" w:space="0" w:color="46B8A6" w:themeColor="accent4"/>
          <w:right w:val="single" w:sz="8" w:space="0" w:color="46B8A6" w:themeColor="accent4"/>
        </w:tcBorders>
      </w:tcPr>
    </w:tblStylePr>
    <w:tblStylePr w:type="band1Horz">
      <w:tblPr/>
      <w:tcPr>
        <w:tcBorders>
          <w:top w:val="single" w:sz="8" w:space="0" w:color="46B8A6" w:themeColor="accent4"/>
          <w:left w:val="single" w:sz="8" w:space="0" w:color="46B8A6" w:themeColor="accent4"/>
          <w:bottom w:val="single" w:sz="8" w:space="0" w:color="46B8A6" w:themeColor="accent4"/>
          <w:right w:val="single" w:sz="8" w:space="0" w:color="46B8A6" w:themeColor="accent4"/>
        </w:tcBorders>
      </w:tcPr>
    </w:tblStylePr>
  </w:style>
  <w:style w:type="table" w:styleId="LightList-Accent3">
    <w:name w:val="Light List Accent 3"/>
    <w:basedOn w:val="TableNorma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5F8CA0" w:themeColor="accent3"/>
        <w:left w:val="single" w:sz="8" w:space="0" w:color="5F8CA0" w:themeColor="accent3"/>
        <w:bottom w:val="single" w:sz="8" w:space="0" w:color="5F8CA0" w:themeColor="accent3"/>
        <w:right w:val="single" w:sz="8" w:space="0" w:color="5F8CA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8CA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8CA0" w:themeColor="accent3"/>
          <w:left w:val="single" w:sz="8" w:space="0" w:color="5F8CA0" w:themeColor="accent3"/>
          <w:bottom w:val="single" w:sz="8" w:space="0" w:color="5F8CA0" w:themeColor="accent3"/>
          <w:right w:val="single" w:sz="8" w:space="0" w:color="5F8CA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8CA0" w:themeColor="accent3"/>
          <w:left w:val="single" w:sz="8" w:space="0" w:color="5F8CA0" w:themeColor="accent3"/>
          <w:bottom w:val="single" w:sz="8" w:space="0" w:color="5F8CA0" w:themeColor="accent3"/>
          <w:right w:val="single" w:sz="8" w:space="0" w:color="5F8CA0" w:themeColor="accent3"/>
        </w:tcBorders>
      </w:tcPr>
    </w:tblStylePr>
    <w:tblStylePr w:type="band1Horz">
      <w:tblPr/>
      <w:tcPr>
        <w:tcBorders>
          <w:top w:val="single" w:sz="8" w:space="0" w:color="5F8CA0" w:themeColor="accent3"/>
          <w:left w:val="single" w:sz="8" w:space="0" w:color="5F8CA0" w:themeColor="accent3"/>
          <w:bottom w:val="single" w:sz="8" w:space="0" w:color="5F8CA0" w:themeColor="accent3"/>
          <w:right w:val="single" w:sz="8" w:space="0" w:color="5F8CA0" w:themeColor="accent3"/>
        </w:tcBorders>
      </w:tcPr>
    </w:tblStylePr>
  </w:style>
  <w:style w:type="paragraph" w:styleId="HTMLAddress">
    <w:name w:val="HTML Address"/>
    <w:basedOn w:val="ZsysbasisWorldline"/>
    <w:next w:val="BodytextWorldline"/>
    <w:uiPriority w:val="98"/>
    <w:semiHidden/>
    <w:rsid w:val="0020607F"/>
  </w:style>
  <w:style w:type="table" w:styleId="LightList-Accent2">
    <w:name w:val="Light List Accent 2"/>
    <w:basedOn w:val="TableNorma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D74B8C" w:themeColor="accent2"/>
        <w:left w:val="single" w:sz="8" w:space="0" w:color="D74B8C" w:themeColor="accent2"/>
        <w:bottom w:val="single" w:sz="8" w:space="0" w:color="D74B8C" w:themeColor="accent2"/>
        <w:right w:val="single" w:sz="8" w:space="0" w:color="D74B8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74B8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4B8C" w:themeColor="accent2"/>
          <w:left w:val="single" w:sz="8" w:space="0" w:color="D74B8C" w:themeColor="accent2"/>
          <w:bottom w:val="single" w:sz="8" w:space="0" w:color="D74B8C" w:themeColor="accent2"/>
          <w:right w:val="single" w:sz="8" w:space="0" w:color="D74B8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74B8C" w:themeColor="accent2"/>
          <w:left w:val="single" w:sz="8" w:space="0" w:color="D74B8C" w:themeColor="accent2"/>
          <w:bottom w:val="single" w:sz="8" w:space="0" w:color="D74B8C" w:themeColor="accent2"/>
          <w:right w:val="single" w:sz="8" w:space="0" w:color="D74B8C" w:themeColor="accent2"/>
        </w:tcBorders>
      </w:tcPr>
    </w:tblStylePr>
    <w:tblStylePr w:type="band1Horz">
      <w:tblPr/>
      <w:tcPr>
        <w:tcBorders>
          <w:top w:val="single" w:sz="8" w:space="0" w:color="D74B8C" w:themeColor="accent2"/>
          <w:left w:val="single" w:sz="8" w:space="0" w:color="D74B8C" w:themeColor="accent2"/>
          <w:bottom w:val="single" w:sz="8" w:space="0" w:color="D74B8C" w:themeColor="accent2"/>
          <w:right w:val="single" w:sz="8" w:space="0" w:color="D74B8C" w:themeColor="accent2"/>
        </w:tcBorders>
      </w:tcPr>
    </w:tblStylePr>
  </w:style>
  <w:style w:type="table" w:styleId="LightShading-Accent6">
    <w:name w:val="Light Shading Accent 6"/>
    <w:basedOn w:val="TableNormal"/>
    <w:uiPriority w:val="60"/>
    <w:semiHidden/>
    <w:rsid w:val="00E07762"/>
    <w:pPr>
      <w:spacing w:line="240" w:lineRule="auto"/>
    </w:pPr>
    <w:rPr>
      <w:color w:val="EE762A" w:themeColor="accent6" w:themeShade="BF"/>
    </w:rPr>
    <w:tblPr>
      <w:tblStyleRowBandSize w:val="1"/>
      <w:tblStyleColBandSize w:val="1"/>
      <w:tblBorders>
        <w:top w:val="single" w:sz="8" w:space="0" w:color="F5AF82" w:themeColor="accent6"/>
        <w:bottom w:val="single" w:sz="8" w:space="0" w:color="F5AF8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AF82" w:themeColor="accent6"/>
          <w:left w:val="nil"/>
          <w:bottom w:val="single" w:sz="8" w:space="0" w:color="F5AF8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AF82" w:themeColor="accent6"/>
          <w:left w:val="nil"/>
          <w:bottom w:val="single" w:sz="8" w:space="0" w:color="F5AF8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D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ADF" w:themeFill="accent6" w:themeFillTint="3F"/>
      </w:tcPr>
    </w:tblStylePr>
  </w:style>
  <w:style w:type="table" w:styleId="TableClassic1">
    <w:name w:val="Table Classic 1"/>
    <w:basedOn w:val="TableNormal"/>
    <w:semiHidden/>
    <w:rsid w:val="008D7B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D7B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D7BD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D7BDD"/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D7BD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D7BD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IntenseReference">
    <w:name w:val="Intense Reference"/>
    <w:basedOn w:val="DefaultParagraphFont"/>
    <w:uiPriority w:val="98"/>
    <w:semiHidden/>
    <w:rsid w:val="00E07762"/>
    <w:rPr>
      <w:b/>
      <w:bCs/>
      <w:smallCaps/>
      <w:color w:val="D74B8C" w:themeColor="accent2"/>
      <w:spacing w:val="5"/>
      <w:u w:val="single"/>
    </w:rPr>
  </w:style>
  <w:style w:type="paragraph" w:styleId="NormalWeb">
    <w:name w:val="Normal (Web)"/>
    <w:basedOn w:val="ZsysbasisWorldline"/>
    <w:next w:val="BodytextWorldline"/>
    <w:uiPriority w:val="98"/>
    <w:semiHidden/>
    <w:rsid w:val="0020607F"/>
  </w:style>
  <w:style w:type="paragraph" w:styleId="NoteHeading">
    <w:name w:val="Note Heading"/>
    <w:basedOn w:val="ZsysbasisWorldline"/>
    <w:next w:val="BodytextWorldline"/>
    <w:uiPriority w:val="98"/>
    <w:semiHidden/>
    <w:rsid w:val="0020607F"/>
  </w:style>
  <w:style w:type="paragraph" w:styleId="BodyText">
    <w:name w:val="Body Text"/>
    <w:basedOn w:val="ZsysbasisWorldline"/>
    <w:next w:val="BodytextWorldline"/>
    <w:uiPriority w:val="98"/>
    <w:semiHidden/>
    <w:rsid w:val="0020607F"/>
  </w:style>
  <w:style w:type="paragraph" w:styleId="BodyText2">
    <w:name w:val="Body Text 2"/>
    <w:basedOn w:val="ZsysbasisWorldline"/>
    <w:next w:val="BodytextWorldline"/>
    <w:uiPriority w:val="3"/>
    <w:semiHidden/>
    <w:rsid w:val="0020607F"/>
  </w:style>
  <w:style w:type="paragraph" w:styleId="BodyText3">
    <w:name w:val="Body Text 3"/>
    <w:basedOn w:val="ZsysbasisWorldline"/>
    <w:next w:val="BodytextWorldline"/>
    <w:uiPriority w:val="3"/>
    <w:semiHidden/>
    <w:rsid w:val="0020607F"/>
  </w:style>
  <w:style w:type="paragraph" w:styleId="BodyTextFirstIndent">
    <w:name w:val="Body Text First Indent"/>
    <w:basedOn w:val="ZsysbasisWorldline"/>
    <w:next w:val="BodytextWorldline"/>
    <w:uiPriority w:val="3"/>
    <w:semiHidden/>
    <w:rsid w:val="0020607F"/>
  </w:style>
  <w:style w:type="paragraph" w:styleId="BodyTextIndent">
    <w:name w:val="Body Text Indent"/>
    <w:basedOn w:val="ZsysbasisWorldline"/>
    <w:next w:val="BodytextWorldline"/>
    <w:uiPriority w:val="3"/>
    <w:semiHidden/>
    <w:rsid w:val="0020607F"/>
  </w:style>
  <w:style w:type="paragraph" w:styleId="BodyTextFirstIndent2">
    <w:name w:val="Body Text First Indent 2"/>
    <w:basedOn w:val="ZsysbasisWorldline"/>
    <w:next w:val="BodytextWorldline"/>
    <w:uiPriority w:val="3"/>
    <w:semiHidden/>
    <w:rsid w:val="0020607F"/>
  </w:style>
  <w:style w:type="paragraph" w:styleId="BodyTextIndent2">
    <w:name w:val="Body Text Indent 2"/>
    <w:basedOn w:val="ZsysbasisWorldline"/>
    <w:next w:val="BodytextWorldline"/>
    <w:uiPriority w:val="3"/>
    <w:semiHidden/>
    <w:rsid w:val="0020607F"/>
  </w:style>
  <w:style w:type="paragraph" w:styleId="BodyTextIndent3">
    <w:name w:val="Body Text Indent 3"/>
    <w:basedOn w:val="ZsysbasisWorldline"/>
    <w:next w:val="BodytextWorldline"/>
    <w:uiPriority w:val="3"/>
    <w:semiHidden/>
    <w:rsid w:val="0020607F"/>
  </w:style>
  <w:style w:type="table" w:styleId="TableProfessional">
    <w:name w:val="Table Professional"/>
    <w:basedOn w:val="TableNorma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IntenseEmphasis">
    <w:name w:val="Intense Emphasis"/>
    <w:basedOn w:val="DefaultParagraphFont"/>
    <w:uiPriority w:val="98"/>
    <w:semiHidden/>
    <w:rsid w:val="00E07762"/>
    <w:rPr>
      <w:b/>
      <w:bCs/>
      <w:i/>
      <w:iCs/>
      <w:color w:val="41B4D2" w:themeColor="accent1"/>
    </w:rPr>
  </w:style>
  <w:style w:type="paragraph" w:styleId="NormalIndent">
    <w:name w:val="Normal Indent"/>
    <w:basedOn w:val="ZsysbasisWorldline"/>
    <w:next w:val="BodytextWorldline"/>
    <w:uiPriority w:val="98"/>
    <w:semiHidden/>
    <w:rsid w:val="0020607F"/>
  </w:style>
  <w:style w:type="table" w:styleId="TableColumns1">
    <w:name w:val="Table Columns 1"/>
    <w:basedOn w:val="TableNormal"/>
    <w:semiHidden/>
    <w:rsid w:val="008D7BDD"/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D7B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D7BDD"/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D7B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D7BD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semiHidden/>
    <w:rsid w:val="008D7BD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8D7BD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8D7BD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D7B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D7BD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D7B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semiHidden/>
    <w:rsid w:val="00922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8D7BD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8D7BD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D7BD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D7BD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8D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ubtle1">
    <w:name w:val="Table Subtle 1"/>
    <w:basedOn w:val="TableNormal"/>
    <w:semiHidden/>
    <w:rsid w:val="008D7BD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D7BD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basedOn w:val="DefaultParagraphFont"/>
    <w:uiPriority w:val="98"/>
    <w:semiHidden/>
    <w:rsid w:val="00CB7600"/>
    <w:rPr>
      <w:vertAlign w:val="superscript"/>
    </w:rPr>
  </w:style>
  <w:style w:type="paragraph" w:styleId="FootnoteText">
    <w:name w:val="footnote text"/>
    <w:basedOn w:val="ZsysbasisWorldline"/>
    <w:uiPriority w:val="98"/>
    <w:semiHidden/>
    <w:rsid w:val="00CB7600"/>
    <w:rPr>
      <w:sz w:val="15"/>
    </w:rPr>
  </w:style>
  <w:style w:type="table" w:styleId="TableWeb1">
    <w:name w:val="Table Web 1"/>
    <w:basedOn w:val="TableNormal"/>
    <w:semiHidden/>
    <w:rsid w:val="008D7BD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D7BD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D7BD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98"/>
    <w:semiHidden/>
    <w:rsid w:val="00451FDB"/>
    <w:rPr>
      <w:b w:val="0"/>
      <w:bCs w:val="0"/>
    </w:rPr>
  </w:style>
  <w:style w:type="paragraph" w:styleId="Date">
    <w:name w:val="Date"/>
    <w:basedOn w:val="ZsysbasisWorldline"/>
    <w:next w:val="BodytextWorldline"/>
    <w:uiPriority w:val="98"/>
    <w:semiHidden/>
    <w:rsid w:val="0020607F"/>
  </w:style>
  <w:style w:type="paragraph" w:styleId="PlainText">
    <w:name w:val="Plain Text"/>
    <w:basedOn w:val="ZsysbasisWorldline"/>
    <w:next w:val="BodytextWorldline"/>
    <w:uiPriority w:val="98"/>
    <w:semiHidden/>
    <w:rsid w:val="0020607F"/>
  </w:style>
  <w:style w:type="paragraph" w:styleId="BalloonText">
    <w:name w:val="Balloon Text"/>
    <w:basedOn w:val="ZsysbasisWorldline"/>
    <w:next w:val="BodytextWorldline"/>
    <w:uiPriority w:val="98"/>
    <w:semiHidden/>
    <w:rsid w:val="0020607F"/>
  </w:style>
  <w:style w:type="paragraph" w:styleId="Caption">
    <w:name w:val="caption"/>
    <w:aliases w:val="Caption Worldline"/>
    <w:basedOn w:val="ZsysbasisWorldline"/>
    <w:next w:val="BodytextWorldline"/>
    <w:uiPriority w:val="32"/>
    <w:rsid w:val="00180AEB"/>
    <w:pPr>
      <w:spacing w:before="120" w:after="120" w:line="240" w:lineRule="exact"/>
      <w:jc w:val="center"/>
    </w:pPr>
    <w:rPr>
      <w:b/>
      <w:color w:val="41B4D2" w:themeColor="accent1"/>
    </w:rPr>
  </w:style>
  <w:style w:type="paragraph" w:styleId="TableofAuthorities">
    <w:name w:val="table of authorities"/>
    <w:basedOn w:val="ZsysbasisWorldline"/>
    <w:next w:val="BodytextWorldline"/>
    <w:uiPriority w:val="98"/>
    <w:semiHidden/>
    <w:rsid w:val="0020607F"/>
  </w:style>
  <w:style w:type="paragraph" w:styleId="DocumentMap">
    <w:name w:val="Document Map"/>
    <w:basedOn w:val="ZsysbasisWorldline"/>
    <w:next w:val="BodytextWorldline"/>
    <w:uiPriority w:val="98"/>
    <w:semiHidden/>
    <w:rsid w:val="0020607F"/>
  </w:style>
  <w:style w:type="table" w:styleId="LightShading-Accent5">
    <w:name w:val="Light Shading Accent 5"/>
    <w:basedOn w:val="TableNormal"/>
    <w:uiPriority w:val="60"/>
    <w:semiHidden/>
    <w:rsid w:val="00E07762"/>
    <w:pPr>
      <w:spacing w:line="240" w:lineRule="auto"/>
    </w:pPr>
    <w:rPr>
      <w:color w:val="2C2C2C" w:themeColor="accent5" w:themeShade="BF"/>
    </w:rPr>
    <w:tblPr>
      <w:tblStyleRowBandSize w:val="1"/>
      <w:tblStyleColBandSize w:val="1"/>
      <w:tblBorders>
        <w:top w:val="single" w:sz="8" w:space="0" w:color="3C3C3C" w:themeColor="accent5"/>
        <w:bottom w:val="single" w:sz="8" w:space="0" w:color="3C3C3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3C3C" w:themeColor="accent5"/>
          <w:left w:val="nil"/>
          <w:bottom w:val="single" w:sz="8" w:space="0" w:color="3C3C3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3C3C" w:themeColor="accent5"/>
          <w:left w:val="nil"/>
          <w:bottom w:val="single" w:sz="8" w:space="0" w:color="3C3C3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CEC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CECE" w:themeFill="accent5" w:themeFillTint="3F"/>
      </w:tcPr>
    </w:tblStylePr>
  </w:style>
  <w:style w:type="paragraph" w:styleId="EndnoteText">
    <w:name w:val="endnote text"/>
    <w:basedOn w:val="ZsysbasisWorldline"/>
    <w:next w:val="BodytextWorldline"/>
    <w:uiPriority w:val="98"/>
    <w:semiHidden/>
    <w:rsid w:val="0020607F"/>
  </w:style>
  <w:style w:type="paragraph" w:styleId="IndexHeading">
    <w:name w:val="index heading"/>
    <w:basedOn w:val="ZsysbasisWorldline"/>
    <w:next w:val="BodytextWorldline"/>
    <w:uiPriority w:val="98"/>
    <w:semiHidden/>
    <w:rsid w:val="0020607F"/>
  </w:style>
  <w:style w:type="paragraph" w:styleId="TOAHeading">
    <w:name w:val="toa heading"/>
    <w:basedOn w:val="ZsysbasisWorldline"/>
    <w:next w:val="BodytextWorldline"/>
    <w:uiPriority w:val="98"/>
    <w:semiHidden/>
    <w:rsid w:val="0020607F"/>
  </w:style>
  <w:style w:type="paragraph" w:styleId="TableofFigures">
    <w:name w:val="table of figures"/>
    <w:basedOn w:val="ZsysbasisWorldline"/>
    <w:next w:val="BodytextWorldline"/>
    <w:uiPriority w:val="98"/>
    <w:semiHidden/>
    <w:rsid w:val="0020607F"/>
  </w:style>
  <w:style w:type="paragraph" w:styleId="MacroText">
    <w:name w:val="macro"/>
    <w:basedOn w:val="ZsysbasisWorldline"/>
    <w:next w:val="BodytextWorldline"/>
    <w:uiPriority w:val="98"/>
    <w:semiHidden/>
    <w:rsid w:val="0020607F"/>
  </w:style>
  <w:style w:type="paragraph" w:styleId="CommentText">
    <w:name w:val="annotation text"/>
    <w:basedOn w:val="ZsysbasisWorldline"/>
    <w:next w:val="BodytextWorldline"/>
    <w:uiPriority w:val="98"/>
    <w:semiHidden/>
    <w:rsid w:val="0020607F"/>
  </w:style>
  <w:style w:type="paragraph" w:styleId="CommentSubject">
    <w:name w:val="annotation subject"/>
    <w:basedOn w:val="ZsysbasisWorldline"/>
    <w:next w:val="BodytextWorldline"/>
    <w:uiPriority w:val="98"/>
    <w:semiHidden/>
    <w:rsid w:val="0020607F"/>
  </w:style>
  <w:style w:type="character" w:styleId="CommentReference">
    <w:name w:val="annotation reference"/>
    <w:basedOn w:val="DefaultParagraphFont"/>
    <w:uiPriority w:val="98"/>
    <w:semiHidden/>
    <w:rsid w:val="0020607F"/>
    <w:rPr>
      <w:sz w:val="18"/>
      <w:szCs w:val="18"/>
    </w:rPr>
  </w:style>
  <w:style w:type="character" w:customStyle="1" w:styleId="Heading1nonumberWorldlineChar">
    <w:name w:val="Heading 1 no number Worldline Char"/>
    <w:basedOn w:val="DefaultParagraphFont"/>
    <w:link w:val="Heading1nonumberWorldline"/>
    <w:rsid w:val="00465312"/>
    <w:rPr>
      <w:rFonts w:ascii="Arial" w:hAnsi="Arial" w:cs="Maiandra GD"/>
      <w:bCs/>
      <w:color w:val="41B4D2" w:themeColor="accent1"/>
      <w:sz w:val="34"/>
      <w:szCs w:val="32"/>
      <w:lang w:val="en-US"/>
    </w:rPr>
  </w:style>
  <w:style w:type="paragraph" w:customStyle="1" w:styleId="List1stlevelWorldline">
    <w:name w:val="List 1st level Worldline"/>
    <w:basedOn w:val="ZsysbasisWorldline"/>
    <w:uiPriority w:val="3"/>
    <w:qFormat/>
    <w:rsid w:val="00E94CA4"/>
    <w:pPr>
      <w:numPr>
        <w:numId w:val="34"/>
      </w:numPr>
    </w:pPr>
  </w:style>
  <w:style w:type="paragraph" w:customStyle="1" w:styleId="List2ndlevelWorldline">
    <w:name w:val="List 2nd level Worldline"/>
    <w:basedOn w:val="ZsysbasisWorldline"/>
    <w:uiPriority w:val="4"/>
    <w:qFormat/>
    <w:rsid w:val="00042935"/>
    <w:pPr>
      <w:numPr>
        <w:ilvl w:val="1"/>
        <w:numId w:val="34"/>
      </w:numPr>
    </w:pPr>
  </w:style>
  <w:style w:type="paragraph" w:customStyle="1" w:styleId="Bulletedlist1stlevelWorldline">
    <w:name w:val="Bulleted list 1st level Worldline"/>
    <w:basedOn w:val="ZsysbasisWorldline"/>
    <w:uiPriority w:val="33"/>
    <w:rsid w:val="00096E0A"/>
    <w:pPr>
      <w:numPr>
        <w:numId w:val="30"/>
      </w:numPr>
    </w:pPr>
  </w:style>
  <w:style w:type="paragraph" w:customStyle="1" w:styleId="Bulletedlist2ndlevelWorldline">
    <w:name w:val="Bulleted list 2nd level Worldline"/>
    <w:basedOn w:val="ZsysbasisWorldline"/>
    <w:uiPriority w:val="34"/>
    <w:rsid w:val="004939A9"/>
    <w:pPr>
      <w:numPr>
        <w:ilvl w:val="1"/>
        <w:numId w:val="30"/>
      </w:numPr>
    </w:pPr>
  </w:style>
  <w:style w:type="paragraph" w:customStyle="1" w:styleId="Bulletedlist3rdlevelWorldline">
    <w:name w:val="Bulleted list 3rd level Worldline"/>
    <w:basedOn w:val="ZsysbasisWorldline"/>
    <w:uiPriority w:val="35"/>
    <w:rsid w:val="00356A03"/>
    <w:pPr>
      <w:numPr>
        <w:ilvl w:val="2"/>
        <w:numId w:val="30"/>
      </w:numPr>
    </w:pPr>
  </w:style>
  <w:style w:type="numbering" w:customStyle="1" w:styleId="BulletedlistWorldline">
    <w:name w:val="Bulleted list Worldline"/>
    <w:uiPriority w:val="4"/>
    <w:semiHidden/>
    <w:rsid w:val="000D2EDD"/>
    <w:pPr>
      <w:numPr>
        <w:numId w:val="6"/>
      </w:numPr>
    </w:pPr>
  </w:style>
  <w:style w:type="paragraph" w:customStyle="1" w:styleId="Lowercaseletterlist1stlevelWorldline">
    <w:name w:val="Lowercase letter list 1st level Worldline"/>
    <w:basedOn w:val="ZsysbasisWorldline"/>
    <w:uiPriority w:val="7"/>
    <w:qFormat/>
    <w:rsid w:val="006B4A75"/>
    <w:pPr>
      <w:numPr>
        <w:ilvl w:val="1"/>
        <w:numId w:val="38"/>
      </w:numPr>
    </w:pPr>
  </w:style>
  <w:style w:type="paragraph" w:customStyle="1" w:styleId="Lowercaseletterlist2ndlevelWorldline">
    <w:name w:val="Lowercase letter list 2nd level Worldline"/>
    <w:basedOn w:val="ZsysbasisWorldline"/>
    <w:uiPriority w:val="8"/>
    <w:qFormat/>
    <w:rsid w:val="006B4A75"/>
    <w:pPr>
      <w:numPr>
        <w:ilvl w:val="2"/>
        <w:numId w:val="38"/>
      </w:numPr>
    </w:pPr>
  </w:style>
  <w:style w:type="paragraph" w:customStyle="1" w:styleId="Lowercaseletterlist3rdlevelWorldline">
    <w:name w:val="Lowercase letter list 3rd level Worldline"/>
    <w:basedOn w:val="ZsysbasisWorldline"/>
    <w:uiPriority w:val="9"/>
    <w:qFormat/>
    <w:rsid w:val="006B4A75"/>
    <w:pPr>
      <w:numPr>
        <w:ilvl w:val="3"/>
        <w:numId w:val="38"/>
      </w:numPr>
    </w:pPr>
  </w:style>
  <w:style w:type="paragraph" w:customStyle="1" w:styleId="Numberedlist1stlevelWorldline">
    <w:name w:val="Numbered list 1st level Worldline"/>
    <w:basedOn w:val="ZsysbasisWorldline"/>
    <w:uiPriority w:val="11"/>
    <w:qFormat/>
    <w:rsid w:val="006B4A75"/>
    <w:pPr>
      <w:numPr>
        <w:ilvl w:val="1"/>
        <w:numId w:val="39"/>
      </w:numPr>
    </w:pPr>
  </w:style>
  <w:style w:type="paragraph" w:customStyle="1" w:styleId="Numberedlist2ndlevelWorldline">
    <w:name w:val="Numbered list 2nd level Worldline"/>
    <w:basedOn w:val="ZsysbasisWorldline"/>
    <w:uiPriority w:val="12"/>
    <w:qFormat/>
    <w:rsid w:val="006B4A75"/>
    <w:pPr>
      <w:numPr>
        <w:ilvl w:val="2"/>
        <w:numId w:val="39"/>
      </w:numPr>
    </w:pPr>
  </w:style>
  <w:style w:type="paragraph" w:customStyle="1" w:styleId="Numberedlist3rdlevelWorldline">
    <w:name w:val="Numbered list 3rd level Worldline"/>
    <w:basedOn w:val="ZsysbasisWorldline"/>
    <w:uiPriority w:val="13"/>
    <w:qFormat/>
    <w:rsid w:val="006B4A75"/>
    <w:pPr>
      <w:numPr>
        <w:ilvl w:val="3"/>
        <w:numId w:val="39"/>
      </w:numPr>
    </w:pPr>
  </w:style>
  <w:style w:type="numbering" w:customStyle="1" w:styleId="OpenbulletlistWorldline">
    <w:name w:val="Open bullet list Worldline"/>
    <w:uiPriority w:val="4"/>
    <w:semiHidden/>
    <w:rsid w:val="00766E99"/>
    <w:pPr>
      <w:numPr>
        <w:numId w:val="1"/>
      </w:numPr>
    </w:pPr>
  </w:style>
  <w:style w:type="paragraph" w:customStyle="1" w:styleId="Dashedlist1stlevelWorldline">
    <w:name w:val="Dashed list 1st level Worldline"/>
    <w:basedOn w:val="ZsysbasisWorldline"/>
    <w:uiPriority w:val="39"/>
    <w:rsid w:val="006B4A75"/>
    <w:pPr>
      <w:numPr>
        <w:numId w:val="7"/>
      </w:numPr>
    </w:pPr>
  </w:style>
  <w:style w:type="paragraph" w:customStyle="1" w:styleId="Dashedlist2ndlevelWorldline">
    <w:name w:val="Dashed list 2nd level Worldline"/>
    <w:basedOn w:val="ZsysbasisWorldline"/>
    <w:uiPriority w:val="40"/>
    <w:rsid w:val="006B4A75"/>
    <w:pPr>
      <w:numPr>
        <w:ilvl w:val="1"/>
        <w:numId w:val="7"/>
      </w:numPr>
    </w:pPr>
  </w:style>
  <w:style w:type="paragraph" w:customStyle="1" w:styleId="Dashedlist3rdlevelWorldline">
    <w:name w:val="Dashed list 3rd level Worldline"/>
    <w:basedOn w:val="ZsysbasisWorldline"/>
    <w:uiPriority w:val="41"/>
    <w:rsid w:val="006B4A75"/>
    <w:pPr>
      <w:numPr>
        <w:ilvl w:val="2"/>
        <w:numId w:val="7"/>
      </w:numPr>
    </w:pPr>
  </w:style>
  <w:style w:type="numbering" w:customStyle="1" w:styleId="DashedlistWorldline">
    <w:name w:val="Dashed list Worldline"/>
    <w:uiPriority w:val="4"/>
    <w:semiHidden/>
    <w:rsid w:val="006B4A75"/>
    <w:pPr>
      <w:numPr>
        <w:numId w:val="7"/>
      </w:numPr>
    </w:pPr>
  </w:style>
  <w:style w:type="character" w:styleId="BookTitle">
    <w:name w:val="Book Title"/>
    <w:basedOn w:val="DefaultParagraphFont"/>
    <w:uiPriority w:val="98"/>
    <w:semiHidden/>
    <w:rsid w:val="00E07762"/>
    <w:rPr>
      <w:b/>
      <w:bCs/>
      <w:smallCaps/>
      <w:spacing w:val="5"/>
    </w:rPr>
  </w:style>
  <w:style w:type="character" w:styleId="PlaceholderText">
    <w:name w:val="Placeholder Text"/>
    <w:basedOn w:val="zsysVeldMarkering"/>
    <w:uiPriority w:val="98"/>
    <w:semiHidden/>
    <w:rsid w:val="002A4F9A"/>
    <w:rPr>
      <w:color w:val="auto"/>
      <w:bdr w:val="none" w:sz="0" w:space="0" w:color="auto"/>
      <w:shd w:val="clear" w:color="auto" w:fill="FFFF00"/>
      <w:lang w:val="en-GB"/>
    </w:rPr>
  </w:style>
  <w:style w:type="character" w:styleId="SubtleReference">
    <w:name w:val="Subtle Reference"/>
    <w:basedOn w:val="DefaultParagraphFont"/>
    <w:uiPriority w:val="98"/>
    <w:semiHidden/>
    <w:rsid w:val="00E07762"/>
    <w:rPr>
      <w:smallCaps/>
      <w:color w:val="D74B8C" w:themeColor="accent2"/>
      <w:u w:val="single"/>
    </w:rPr>
  </w:style>
  <w:style w:type="character" w:styleId="SubtleEmphasis">
    <w:name w:val="Subtle Emphasis"/>
    <w:basedOn w:val="DefaultParagraphFont"/>
    <w:uiPriority w:val="98"/>
    <w:semiHidden/>
    <w:rsid w:val="00E07762"/>
    <w:rPr>
      <w:i/>
      <w:iCs/>
      <w:color w:val="9D9D9D" w:themeColor="text1" w:themeTint="7F"/>
    </w:rPr>
  </w:style>
  <w:style w:type="table" w:styleId="LightShading-Accent4">
    <w:name w:val="Light Shading Accent 4"/>
    <w:basedOn w:val="TableNormal"/>
    <w:uiPriority w:val="60"/>
    <w:semiHidden/>
    <w:rsid w:val="00E07762"/>
    <w:pPr>
      <w:spacing w:line="240" w:lineRule="auto"/>
    </w:pPr>
    <w:rPr>
      <w:color w:val="34897B" w:themeColor="accent4" w:themeShade="BF"/>
    </w:rPr>
    <w:tblPr>
      <w:tblStyleRowBandSize w:val="1"/>
      <w:tblStyleColBandSize w:val="1"/>
      <w:tblBorders>
        <w:top w:val="single" w:sz="8" w:space="0" w:color="46B8A6" w:themeColor="accent4"/>
        <w:bottom w:val="single" w:sz="8" w:space="0" w:color="46B8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6B8A6" w:themeColor="accent4"/>
          <w:left w:val="nil"/>
          <w:bottom w:val="single" w:sz="8" w:space="0" w:color="46B8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6B8A6" w:themeColor="accent4"/>
          <w:left w:val="nil"/>
          <w:bottom w:val="single" w:sz="8" w:space="0" w:color="46B8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D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EDE9" w:themeFill="accent4" w:themeFillTint="3F"/>
      </w:tcPr>
    </w:tblStylePr>
  </w:style>
  <w:style w:type="table" w:styleId="LightShading-Accent3">
    <w:name w:val="Light Shading Accent 3"/>
    <w:basedOn w:val="TableNormal"/>
    <w:uiPriority w:val="60"/>
    <w:semiHidden/>
    <w:rsid w:val="00E07762"/>
    <w:pPr>
      <w:spacing w:line="240" w:lineRule="auto"/>
    </w:pPr>
    <w:rPr>
      <w:color w:val="476877" w:themeColor="accent3" w:themeShade="BF"/>
    </w:rPr>
    <w:tblPr>
      <w:tblStyleRowBandSize w:val="1"/>
      <w:tblStyleColBandSize w:val="1"/>
      <w:tblBorders>
        <w:top w:val="single" w:sz="8" w:space="0" w:color="5F8CA0" w:themeColor="accent3"/>
        <w:bottom w:val="single" w:sz="8" w:space="0" w:color="5F8CA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8CA0" w:themeColor="accent3"/>
          <w:left w:val="nil"/>
          <w:bottom w:val="single" w:sz="8" w:space="0" w:color="5F8CA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8CA0" w:themeColor="accent3"/>
          <w:left w:val="nil"/>
          <w:bottom w:val="single" w:sz="8" w:space="0" w:color="5F8CA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2E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2E7" w:themeFill="accent3" w:themeFillTint="3F"/>
      </w:tcPr>
    </w:tblStylePr>
  </w:style>
  <w:style w:type="table" w:styleId="LightShading-Accent2">
    <w:name w:val="Light Shading Accent 2"/>
    <w:basedOn w:val="TableNormal"/>
    <w:uiPriority w:val="60"/>
    <w:semiHidden/>
    <w:rsid w:val="00E07762"/>
    <w:pPr>
      <w:spacing w:line="240" w:lineRule="auto"/>
    </w:pPr>
    <w:rPr>
      <w:color w:val="B12767" w:themeColor="accent2" w:themeShade="BF"/>
    </w:rPr>
    <w:tblPr>
      <w:tblStyleRowBandSize w:val="1"/>
      <w:tblStyleColBandSize w:val="1"/>
      <w:tblBorders>
        <w:top w:val="single" w:sz="8" w:space="0" w:color="D74B8C" w:themeColor="accent2"/>
        <w:bottom w:val="single" w:sz="8" w:space="0" w:color="D74B8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74B8C" w:themeColor="accent2"/>
          <w:left w:val="nil"/>
          <w:bottom w:val="single" w:sz="8" w:space="0" w:color="D74B8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74B8C" w:themeColor="accent2"/>
          <w:left w:val="nil"/>
          <w:bottom w:val="single" w:sz="8" w:space="0" w:color="D74B8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2E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2E2" w:themeFill="accent2" w:themeFillTint="3F"/>
      </w:tcPr>
    </w:tblStylePr>
  </w:style>
  <w:style w:type="table" w:styleId="LightGrid-Accent6">
    <w:name w:val="Light Grid Accent 6"/>
    <w:basedOn w:val="TableNorma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5AF82" w:themeColor="accent6"/>
        <w:left w:val="single" w:sz="8" w:space="0" w:color="F5AF82" w:themeColor="accent6"/>
        <w:bottom w:val="single" w:sz="8" w:space="0" w:color="F5AF82" w:themeColor="accent6"/>
        <w:right w:val="single" w:sz="8" w:space="0" w:color="F5AF82" w:themeColor="accent6"/>
        <w:insideH w:val="single" w:sz="8" w:space="0" w:color="F5AF82" w:themeColor="accent6"/>
        <w:insideV w:val="single" w:sz="8" w:space="0" w:color="F5AF8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AF82" w:themeColor="accent6"/>
          <w:left w:val="single" w:sz="8" w:space="0" w:color="F5AF82" w:themeColor="accent6"/>
          <w:bottom w:val="single" w:sz="18" w:space="0" w:color="F5AF82" w:themeColor="accent6"/>
          <w:right w:val="single" w:sz="8" w:space="0" w:color="F5AF82" w:themeColor="accent6"/>
          <w:insideH w:val="nil"/>
          <w:insideV w:val="single" w:sz="8" w:space="0" w:color="F5AF8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AF82" w:themeColor="accent6"/>
          <w:left w:val="single" w:sz="8" w:space="0" w:color="F5AF82" w:themeColor="accent6"/>
          <w:bottom w:val="single" w:sz="8" w:space="0" w:color="F5AF82" w:themeColor="accent6"/>
          <w:right w:val="single" w:sz="8" w:space="0" w:color="F5AF82" w:themeColor="accent6"/>
          <w:insideH w:val="nil"/>
          <w:insideV w:val="single" w:sz="8" w:space="0" w:color="F5AF8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AF82" w:themeColor="accent6"/>
          <w:left w:val="single" w:sz="8" w:space="0" w:color="F5AF82" w:themeColor="accent6"/>
          <w:bottom w:val="single" w:sz="8" w:space="0" w:color="F5AF82" w:themeColor="accent6"/>
          <w:right w:val="single" w:sz="8" w:space="0" w:color="F5AF82" w:themeColor="accent6"/>
        </w:tcBorders>
      </w:tcPr>
    </w:tblStylePr>
    <w:tblStylePr w:type="band1Vert">
      <w:tblPr/>
      <w:tcPr>
        <w:tcBorders>
          <w:top w:val="single" w:sz="8" w:space="0" w:color="F5AF82" w:themeColor="accent6"/>
          <w:left w:val="single" w:sz="8" w:space="0" w:color="F5AF82" w:themeColor="accent6"/>
          <w:bottom w:val="single" w:sz="8" w:space="0" w:color="F5AF82" w:themeColor="accent6"/>
          <w:right w:val="single" w:sz="8" w:space="0" w:color="F5AF82" w:themeColor="accent6"/>
        </w:tcBorders>
        <w:shd w:val="clear" w:color="auto" w:fill="FCEADF" w:themeFill="accent6" w:themeFillTint="3F"/>
      </w:tcPr>
    </w:tblStylePr>
    <w:tblStylePr w:type="band1Horz">
      <w:tblPr/>
      <w:tcPr>
        <w:tcBorders>
          <w:top w:val="single" w:sz="8" w:space="0" w:color="F5AF82" w:themeColor="accent6"/>
          <w:left w:val="single" w:sz="8" w:space="0" w:color="F5AF82" w:themeColor="accent6"/>
          <w:bottom w:val="single" w:sz="8" w:space="0" w:color="F5AF82" w:themeColor="accent6"/>
          <w:right w:val="single" w:sz="8" w:space="0" w:color="F5AF82" w:themeColor="accent6"/>
          <w:insideV w:val="single" w:sz="8" w:space="0" w:color="F5AF82" w:themeColor="accent6"/>
        </w:tcBorders>
        <w:shd w:val="clear" w:color="auto" w:fill="FCEADF" w:themeFill="accent6" w:themeFillTint="3F"/>
      </w:tcPr>
    </w:tblStylePr>
    <w:tblStylePr w:type="band2Horz">
      <w:tblPr/>
      <w:tcPr>
        <w:tcBorders>
          <w:top w:val="single" w:sz="8" w:space="0" w:color="F5AF82" w:themeColor="accent6"/>
          <w:left w:val="single" w:sz="8" w:space="0" w:color="F5AF82" w:themeColor="accent6"/>
          <w:bottom w:val="single" w:sz="8" w:space="0" w:color="F5AF82" w:themeColor="accent6"/>
          <w:right w:val="single" w:sz="8" w:space="0" w:color="F5AF82" w:themeColor="accent6"/>
          <w:insideV w:val="single" w:sz="8" w:space="0" w:color="F5AF82" w:themeColor="accent6"/>
        </w:tcBorders>
      </w:tcPr>
    </w:tblStylePr>
  </w:style>
  <w:style w:type="table" w:styleId="LightGrid-Accent5">
    <w:name w:val="Light Grid Accent 5"/>
    <w:basedOn w:val="TableNorma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3C3C3C" w:themeColor="accent5"/>
        <w:left w:val="single" w:sz="8" w:space="0" w:color="3C3C3C" w:themeColor="accent5"/>
        <w:bottom w:val="single" w:sz="8" w:space="0" w:color="3C3C3C" w:themeColor="accent5"/>
        <w:right w:val="single" w:sz="8" w:space="0" w:color="3C3C3C" w:themeColor="accent5"/>
        <w:insideH w:val="single" w:sz="8" w:space="0" w:color="3C3C3C" w:themeColor="accent5"/>
        <w:insideV w:val="single" w:sz="8" w:space="0" w:color="3C3C3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3C3C" w:themeColor="accent5"/>
          <w:left w:val="single" w:sz="8" w:space="0" w:color="3C3C3C" w:themeColor="accent5"/>
          <w:bottom w:val="single" w:sz="18" w:space="0" w:color="3C3C3C" w:themeColor="accent5"/>
          <w:right w:val="single" w:sz="8" w:space="0" w:color="3C3C3C" w:themeColor="accent5"/>
          <w:insideH w:val="nil"/>
          <w:insideV w:val="single" w:sz="8" w:space="0" w:color="3C3C3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C3C3C" w:themeColor="accent5"/>
          <w:left w:val="single" w:sz="8" w:space="0" w:color="3C3C3C" w:themeColor="accent5"/>
          <w:bottom w:val="single" w:sz="8" w:space="0" w:color="3C3C3C" w:themeColor="accent5"/>
          <w:right w:val="single" w:sz="8" w:space="0" w:color="3C3C3C" w:themeColor="accent5"/>
          <w:insideH w:val="nil"/>
          <w:insideV w:val="single" w:sz="8" w:space="0" w:color="3C3C3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3C3C" w:themeColor="accent5"/>
          <w:left w:val="single" w:sz="8" w:space="0" w:color="3C3C3C" w:themeColor="accent5"/>
          <w:bottom w:val="single" w:sz="8" w:space="0" w:color="3C3C3C" w:themeColor="accent5"/>
          <w:right w:val="single" w:sz="8" w:space="0" w:color="3C3C3C" w:themeColor="accent5"/>
        </w:tcBorders>
      </w:tcPr>
    </w:tblStylePr>
    <w:tblStylePr w:type="band1Vert">
      <w:tblPr/>
      <w:tcPr>
        <w:tcBorders>
          <w:top w:val="single" w:sz="8" w:space="0" w:color="3C3C3C" w:themeColor="accent5"/>
          <w:left w:val="single" w:sz="8" w:space="0" w:color="3C3C3C" w:themeColor="accent5"/>
          <w:bottom w:val="single" w:sz="8" w:space="0" w:color="3C3C3C" w:themeColor="accent5"/>
          <w:right w:val="single" w:sz="8" w:space="0" w:color="3C3C3C" w:themeColor="accent5"/>
        </w:tcBorders>
        <w:shd w:val="clear" w:color="auto" w:fill="CECECE" w:themeFill="accent5" w:themeFillTint="3F"/>
      </w:tcPr>
    </w:tblStylePr>
    <w:tblStylePr w:type="band1Horz">
      <w:tblPr/>
      <w:tcPr>
        <w:tcBorders>
          <w:top w:val="single" w:sz="8" w:space="0" w:color="3C3C3C" w:themeColor="accent5"/>
          <w:left w:val="single" w:sz="8" w:space="0" w:color="3C3C3C" w:themeColor="accent5"/>
          <w:bottom w:val="single" w:sz="8" w:space="0" w:color="3C3C3C" w:themeColor="accent5"/>
          <w:right w:val="single" w:sz="8" w:space="0" w:color="3C3C3C" w:themeColor="accent5"/>
          <w:insideV w:val="single" w:sz="8" w:space="0" w:color="3C3C3C" w:themeColor="accent5"/>
        </w:tcBorders>
        <w:shd w:val="clear" w:color="auto" w:fill="CECECE" w:themeFill="accent5" w:themeFillTint="3F"/>
      </w:tcPr>
    </w:tblStylePr>
    <w:tblStylePr w:type="band2Horz">
      <w:tblPr/>
      <w:tcPr>
        <w:tcBorders>
          <w:top w:val="single" w:sz="8" w:space="0" w:color="3C3C3C" w:themeColor="accent5"/>
          <w:left w:val="single" w:sz="8" w:space="0" w:color="3C3C3C" w:themeColor="accent5"/>
          <w:bottom w:val="single" w:sz="8" w:space="0" w:color="3C3C3C" w:themeColor="accent5"/>
          <w:right w:val="single" w:sz="8" w:space="0" w:color="3C3C3C" w:themeColor="accent5"/>
          <w:insideV w:val="single" w:sz="8" w:space="0" w:color="3C3C3C" w:themeColor="accent5"/>
        </w:tcBorders>
      </w:tcPr>
    </w:tblStylePr>
  </w:style>
  <w:style w:type="table" w:styleId="LightGrid-Accent4">
    <w:name w:val="Light Grid Accent 4"/>
    <w:basedOn w:val="TableNorma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46B8A6" w:themeColor="accent4"/>
        <w:left w:val="single" w:sz="8" w:space="0" w:color="46B8A6" w:themeColor="accent4"/>
        <w:bottom w:val="single" w:sz="8" w:space="0" w:color="46B8A6" w:themeColor="accent4"/>
        <w:right w:val="single" w:sz="8" w:space="0" w:color="46B8A6" w:themeColor="accent4"/>
        <w:insideH w:val="single" w:sz="8" w:space="0" w:color="46B8A6" w:themeColor="accent4"/>
        <w:insideV w:val="single" w:sz="8" w:space="0" w:color="46B8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6B8A6" w:themeColor="accent4"/>
          <w:left w:val="single" w:sz="8" w:space="0" w:color="46B8A6" w:themeColor="accent4"/>
          <w:bottom w:val="single" w:sz="18" w:space="0" w:color="46B8A6" w:themeColor="accent4"/>
          <w:right w:val="single" w:sz="8" w:space="0" w:color="46B8A6" w:themeColor="accent4"/>
          <w:insideH w:val="nil"/>
          <w:insideV w:val="single" w:sz="8" w:space="0" w:color="46B8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6B8A6" w:themeColor="accent4"/>
          <w:left w:val="single" w:sz="8" w:space="0" w:color="46B8A6" w:themeColor="accent4"/>
          <w:bottom w:val="single" w:sz="8" w:space="0" w:color="46B8A6" w:themeColor="accent4"/>
          <w:right w:val="single" w:sz="8" w:space="0" w:color="46B8A6" w:themeColor="accent4"/>
          <w:insideH w:val="nil"/>
          <w:insideV w:val="single" w:sz="8" w:space="0" w:color="46B8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6B8A6" w:themeColor="accent4"/>
          <w:left w:val="single" w:sz="8" w:space="0" w:color="46B8A6" w:themeColor="accent4"/>
          <w:bottom w:val="single" w:sz="8" w:space="0" w:color="46B8A6" w:themeColor="accent4"/>
          <w:right w:val="single" w:sz="8" w:space="0" w:color="46B8A6" w:themeColor="accent4"/>
        </w:tcBorders>
      </w:tcPr>
    </w:tblStylePr>
    <w:tblStylePr w:type="band1Vert">
      <w:tblPr/>
      <w:tcPr>
        <w:tcBorders>
          <w:top w:val="single" w:sz="8" w:space="0" w:color="46B8A6" w:themeColor="accent4"/>
          <w:left w:val="single" w:sz="8" w:space="0" w:color="46B8A6" w:themeColor="accent4"/>
          <w:bottom w:val="single" w:sz="8" w:space="0" w:color="46B8A6" w:themeColor="accent4"/>
          <w:right w:val="single" w:sz="8" w:space="0" w:color="46B8A6" w:themeColor="accent4"/>
        </w:tcBorders>
        <w:shd w:val="clear" w:color="auto" w:fill="D1EDE9" w:themeFill="accent4" w:themeFillTint="3F"/>
      </w:tcPr>
    </w:tblStylePr>
    <w:tblStylePr w:type="band1Horz">
      <w:tblPr/>
      <w:tcPr>
        <w:tcBorders>
          <w:top w:val="single" w:sz="8" w:space="0" w:color="46B8A6" w:themeColor="accent4"/>
          <w:left w:val="single" w:sz="8" w:space="0" w:color="46B8A6" w:themeColor="accent4"/>
          <w:bottom w:val="single" w:sz="8" w:space="0" w:color="46B8A6" w:themeColor="accent4"/>
          <w:right w:val="single" w:sz="8" w:space="0" w:color="46B8A6" w:themeColor="accent4"/>
          <w:insideV w:val="single" w:sz="8" w:space="0" w:color="46B8A6" w:themeColor="accent4"/>
        </w:tcBorders>
        <w:shd w:val="clear" w:color="auto" w:fill="D1EDE9" w:themeFill="accent4" w:themeFillTint="3F"/>
      </w:tcPr>
    </w:tblStylePr>
    <w:tblStylePr w:type="band2Horz">
      <w:tblPr/>
      <w:tcPr>
        <w:tcBorders>
          <w:top w:val="single" w:sz="8" w:space="0" w:color="46B8A6" w:themeColor="accent4"/>
          <w:left w:val="single" w:sz="8" w:space="0" w:color="46B8A6" w:themeColor="accent4"/>
          <w:bottom w:val="single" w:sz="8" w:space="0" w:color="46B8A6" w:themeColor="accent4"/>
          <w:right w:val="single" w:sz="8" w:space="0" w:color="46B8A6" w:themeColor="accent4"/>
          <w:insideV w:val="single" w:sz="8" w:space="0" w:color="46B8A6" w:themeColor="accent4"/>
        </w:tcBorders>
      </w:tcPr>
    </w:tblStylePr>
  </w:style>
  <w:style w:type="table" w:styleId="LightGrid-Accent3">
    <w:name w:val="Light Grid Accent 3"/>
    <w:basedOn w:val="TableNorma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5F8CA0" w:themeColor="accent3"/>
        <w:left w:val="single" w:sz="8" w:space="0" w:color="5F8CA0" w:themeColor="accent3"/>
        <w:bottom w:val="single" w:sz="8" w:space="0" w:color="5F8CA0" w:themeColor="accent3"/>
        <w:right w:val="single" w:sz="8" w:space="0" w:color="5F8CA0" w:themeColor="accent3"/>
        <w:insideH w:val="single" w:sz="8" w:space="0" w:color="5F8CA0" w:themeColor="accent3"/>
        <w:insideV w:val="single" w:sz="8" w:space="0" w:color="5F8CA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8CA0" w:themeColor="accent3"/>
          <w:left w:val="single" w:sz="8" w:space="0" w:color="5F8CA0" w:themeColor="accent3"/>
          <w:bottom w:val="single" w:sz="18" w:space="0" w:color="5F8CA0" w:themeColor="accent3"/>
          <w:right w:val="single" w:sz="8" w:space="0" w:color="5F8CA0" w:themeColor="accent3"/>
          <w:insideH w:val="nil"/>
          <w:insideV w:val="single" w:sz="8" w:space="0" w:color="5F8CA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8CA0" w:themeColor="accent3"/>
          <w:left w:val="single" w:sz="8" w:space="0" w:color="5F8CA0" w:themeColor="accent3"/>
          <w:bottom w:val="single" w:sz="8" w:space="0" w:color="5F8CA0" w:themeColor="accent3"/>
          <w:right w:val="single" w:sz="8" w:space="0" w:color="5F8CA0" w:themeColor="accent3"/>
          <w:insideH w:val="nil"/>
          <w:insideV w:val="single" w:sz="8" w:space="0" w:color="5F8CA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8CA0" w:themeColor="accent3"/>
          <w:left w:val="single" w:sz="8" w:space="0" w:color="5F8CA0" w:themeColor="accent3"/>
          <w:bottom w:val="single" w:sz="8" w:space="0" w:color="5F8CA0" w:themeColor="accent3"/>
          <w:right w:val="single" w:sz="8" w:space="0" w:color="5F8CA0" w:themeColor="accent3"/>
        </w:tcBorders>
      </w:tcPr>
    </w:tblStylePr>
    <w:tblStylePr w:type="band1Vert">
      <w:tblPr/>
      <w:tcPr>
        <w:tcBorders>
          <w:top w:val="single" w:sz="8" w:space="0" w:color="5F8CA0" w:themeColor="accent3"/>
          <w:left w:val="single" w:sz="8" w:space="0" w:color="5F8CA0" w:themeColor="accent3"/>
          <w:bottom w:val="single" w:sz="8" w:space="0" w:color="5F8CA0" w:themeColor="accent3"/>
          <w:right w:val="single" w:sz="8" w:space="0" w:color="5F8CA0" w:themeColor="accent3"/>
        </w:tcBorders>
        <w:shd w:val="clear" w:color="auto" w:fill="D7E2E7" w:themeFill="accent3" w:themeFillTint="3F"/>
      </w:tcPr>
    </w:tblStylePr>
    <w:tblStylePr w:type="band1Horz">
      <w:tblPr/>
      <w:tcPr>
        <w:tcBorders>
          <w:top w:val="single" w:sz="8" w:space="0" w:color="5F8CA0" w:themeColor="accent3"/>
          <w:left w:val="single" w:sz="8" w:space="0" w:color="5F8CA0" w:themeColor="accent3"/>
          <w:bottom w:val="single" w:sz="8" w:space="0" w:color="5F8CA0" w:themeColor="accent3"/>
          <w:right w:val="single" w:sz="8" w:space="0" w:color="5F8CA0" w:themeColor="accent3"/>
          <w:insideV w:val="single" w:sz="8" w:space="0" w:color="5F8CA0" w:themeColor="accent3"/>
        </w:tcBorders>
        <w:shd w:val="clear" w:color="auto" w:fill="D7E2E7" w:themeFill="accent3" w:themeFillTint="3F"/>
      </w:tcPr>
    </w:tblStylePr>
    <w:tblStylePr w:type="band2Horz">
      <w:tblPr/>
      <w:tcPr>
        <w:tcBorders>
          <w:top w:val="single" w:sz="8" w:space="0" w:color="5F8CA0" w:themeColor="accent3"/>
          <w:left w:val="single" w:sz="8" w:space="0" w:color="5F8CA0" w:themeColor="accent3"/>
          <w:bottom w:val="single" w:sz="8" w:space="0" w:color="5F8CA0" w:themeColor="accent3"/>
          <w:right w:val="single" w:sz="8" w:space="0" w:color="5F8CA0" w:themeColor="accent3"/>
          <w:insideV w:val="single" w:sz="8" w:space="0" w:color="5F8CA0" w:themeColor="accent3"/>
        </w:tcBorders>
      </w:tcPr>
    </w:tblStylePr>
  </w:style>
  <w:style w:type="table" w:styleId="LightGrid-Accent2">
    <w:name w:val="Light Grid Accent 2"/>
    <w:basedOn w:val="TableNorma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D74B8C" w:themeColor="accent2"/>
        <w:left w:val="single" w:sz="8" w:space="0" w:color="D74B8C" w:themeColor="accent2"/>
        <w:bottom w:val="single" w:sz="8" w:space="0" w:color="D74B8C" w:themeColor="accent2"/>
        <w:right w:val="single" w:sz="8" w:space="0" w:color="D74B8C" w:themeColor="accent2"/>
        <w:insideH w:val="single" w:sz="8" w:space="0" w:color="D74B8C" w:themeColor="accent2"/>
        <w:insideV w:val="single" w:sz="8" w:space="0" w:color="D74B8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74B8C" w:themeColor="accent2"/>
          <w:left w:val="single" w:sz="8" w:space="0" w:color="D74B8C" w:themeColor="accent2"/>
          <w:bottom w:val="single" w:sz="18" w:space="0" w:color="D74B8C" w:themeColor="accent2"/>
          <w:right w:val="single" w:sz="8" w:space="0" w:color="D74B8C" w:themeColor="accent2"/>
          <w:insideH w:val="nil"/>
          <w:insideV w:val="single" w:sz="8" w:space="0" w:color="D74B8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74B8C" w:themeColor="accent2"/>
          <w:left w:val="single" w:sz="8" w:space="0" w:color="D74B8C" w:themeColor="accent2"/>
          <w:bottom w:val="single" w:sz="8" w:space="0" w:color="D74B8C" w:themeColor="accent2"/>
          <w:right w:val="single" w:sz="8" w:space="0" w:color="D74B8C" w:themeColor="accent2"/>
          <w:insideH w:val="nil"/>
          <w:insideV w:val="single" w:sz="8" w:space="0" w:color="D74B8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74B8C" w:themeColor="accent2"/>
          <w:left w:val="single" w:sz="8" w:space="0" w:color="D74B8C" w:themeColor="accent2"/>
          <w:bottom w:val="single" w:sz="8" w:space="0" w:color="D74B8C" w:themeColor="accent2"/>
          <w:right w:val="single" w:sz="8" w:space="0" w:color="D74B8C" w:themeColor="accent2"/>
        </w:tcBorders>
      </w:tcPr>
    </w:tblStylePr>
    <w:tblStylePr w:type="band1Vert">
      <w:tblPr/>
      <w:tcPr>
        <w:tcBorders>
          <w:top w:val="single" w:sz="8" w:space="0" w:color="D74B8C" w:themeColor="accent2"/>
          <w:left w:val="single" w:sz="8" w:space="0" w:color="D74B8C" w:themeColor="accent2"/>
          <w:bottom w:val="single" w:sz="8" w:space="0" w:color="D74B8C" w:themeColor="accent2"/>
          <w:right w:val="single" w:sz="8" w:space="0" w:color="D74B8C" w:themeColor="accent2"/>
        </w:tcBorders>
        <w:shd w:val="clear" w:color="auto" w:fill="F5D2E2" w:themeFill="accent2" w:themeFillTint="3F"/>
      </w:tcPr>
    </w:tblStylePr>
    <w:tblStylePr w:type="band1Horz">
      <w:tblPr/>
      <w:tcPr>
        <w:tcBorders>
          <w:top w:val="single" w:sz="8" w:space="0" w:color="D74B8C" w:themeColor="accent2"/>
          <w:left w:val="single" w:sz="8" w:space="0" w:color="D74B8C" w:themeColor="accent2"/>
          <w:bottom w:val="single" w:sz="8" w:space="0" w:color="D74B8C" w:themeColor="accent2"/>
          <w:right w:val="single" w:sz="8" w:space="0" w:color="D74B8C" w:themeColor="accent2"/>
          <w:insideV w:val="single" w:sz="8" w:space="0" w:color="D74B8C" w:themeColor="accent2"/>
        </w:tcBorders>
        <w:shd w:val="clear" w:color="auto" w:fill="F5D2E2" w:themeFill="accent2" w:themeFillTint="3F"/>
      </w:tcPr>
    </w:tblStylePr>
    <w:tblStylePr w:type="band2Horz">
      <w:tblPr/>
      <w:tcPr>
        <w:tcBorders>
          <w:top w:val="single" w:sz="8" w:space="0" w:color="D74B8C" w:themeColor="accent2"/>
          <w:left w:val="single" w:sz="8" w:space="0" w:color="D74B8C" w:themeColor="accent2"/>
          <w:bottom w:val="single" w:sz="8" w:space="0" w:color="D74B8C" w:themeColor="accent2"/>
          <w:right w:val="single" w:sz="8" w:space="0" w:color="D74B8C" w:themeColor="accent2"/>
          <w:insideV w:val="single" w:sz="8" w:space="0" w:color="D74B8C" w:themeColor="accent2"/>
        </w:tcBorders>
      </w:tcPr>
    </w:tblStylePr>
  </w:style>
  <w:style w:type="table" w:styleId="ColorfulList-Accent6">
    <w:name w:val="Colorful List Accent 6"/>
    <w:basedOn w:val="Table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FEF7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3030" w:themeFill="accent5" w:themeFillShade="CC"/>
      </w:tcPr>
    </w:tblStylePr>
    <w:tblStylePr w:type="lastRow">
      <w:rPr>
        <w:b/>
        <w:bCs/>
        <w:color w:val="303030" w:themeColor="accent5" w:themeShade="CC"/>
      </w:rPr>
      <w:tblPr/>
      <w:tcPr>
        <w:tcBorders>
          <w:top w:val="single" w:sz="12" w:space="0" w:color="3C3C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DF" w:themeFill="accent6" w:themeFillTint="3F"/>
      </w:tcPr>
    </w:tblStylePr>
    <w:tblStylePr w:type="band1Horz">
      <w:tblPr/>
      <w:tcPr>
        <w:shd w:val="clear" w:color="auto" w:fill="FDEEE6" w:themeFill="accent6" w:themeFillTint="33"/>
      </w:tcPr>
    </w:tblStylePr>
  </w:style>
  <w:style w:type="table" w:styleId="ColorfulList-Accent5">
    <w:name w:val="Colorful List Accent 5"/>
    <w:basedOn w:val="Table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EBEB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F813C" w:themeFill="accent6" w:themeFillShade="CC"/>
      </w:tcPr>
    </w:tblStylePr>
    <w:tblStylePr w:type="lastRow">
      <w:rPr>
        <w:b/>
        <w:bCs/>
        <w:color w:val="EF813C" w:themeColor="accent6" w:themeShade="CC"/>
      </w:rPr>
      <w:tblPr/>
      <w:tcPr>
        <w:tcBorders>
          <w:top w:val="single" w:sz="12" w:space="0" w:color="3C3C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CECE" w:themeFill="accent5" w:themeFillTint="3F"/>
      </w:tcPr>
    </w:tblStylePr>
    <w:tblStylePr w:type="band1Horz">
      <w:tblPr/>
      <w:tcPr>
        <w:shd w:val="clear" w:color="auto" w:fill="D8D8D8" w:themeFill="accent5" w:themeFillTint="33"/>
      </w:tcPr>
    </w:tblStylePr>
  </w:style>
  <w:style w:type="table" w:styleId="ColorfulList-Accent4">
    <w:name w:val="Colorful List Accent 4"/>
    <w:basedOn w:val="Table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ECF8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6F80" w:themeFill="accent3" w:themeFillShade="CC"/>
      </w:tcPr>
    </w:tblStylePr>
    <w:tblStylePr w:type="lastRow">
      <w:rPr>
        <w:b/>
        <w:bCs/>
        <w:color w:val="4C6F80" w:themeColor="accent3" w:themeShade="CC"/>
      </w:rPr>
      <w:tblPr/>
      <w:tcPr>
        <w:tcBorders>
          <w:top w:val="single" w:sz="12" w:space="0" w:color="3C3C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DE9" w:themeFill="accent4" w:themeFillTint="3F"/>
      </w:tcPr>
    </w:tblStylePr>
    <w:tblStylePr w:type="band1Horz">
      <w:tblPr/>
      <w:tcPr>
        <w:shd w:val="clear" w:color="auto" w:fill="D9F1ED" w:themeFill="accent4" w:themeFillTint="33"/>
      </w:tcPr>
    </w:tblStylePr>
  </w:style>
  <w:style w:type="table" w:styleId="ColorfulList-Accent3">
    <w:name w:val="Colorful List Accent 3"/>
    <w:basedOn w:val="Table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EFF3F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89384" w:themeFill="accent4" w:themeFillShade="CC"/>
      </w:tcPr>
    </w:tblStylePr>
    <w:tblStylePr w:type="lastRow">
      <w:rPr>
        <w:b/>
        <w:bCs/>
        <w:color w:val="389384" w:themeColor="accent4" w:themeShade="CC"/>
      </w:rPr>
      <w:tblPr/>
      <w:tcPr>
        <w:tcBorders>
          <w:top w:val="single" w:sz="12" w:space="0" w:color="3C3C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2E7" w:themeFill="accent3" w:themeFillTint="3F"/>
      </w:tcPr>
    </w:tblStylePr>
    <w:tblStylePr w:type="band1Horz">
      <w:tblPr/>
      <w:tcPr>
        <w:shd w:val="clear" w:color="auto" w:fill="DFE7EC" w:themeFill="accent3" w:themeFillTint="33"/>
      </w:tcPr>
    </w:tblStylePr>
  </w:style>
  <w:style w:type="table" w:styleId="ColorfulList-Accent2">
    <w:name w:val="Colorful List Accent 2"/>
    <w:basedOn w:val="Table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FBED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2A6E" w:themeFill="accent2" w:themeFillShade="CC"/>
      </w:tcPr>
    </w:tblStylePr>
    <w:tblStylePr w:type="lastRow">
      <w:rPr>
        <w:b/>
        <w:bCs/>
        <w:color w:val="BD2A6E" w:themeColor="accent2" w:themeShade="CC"/>
      </w:rPr>
      <w:tblPr/>
      <w:tcPr>
        <w:tcBorders>
          <w:top w:val="single" w:sz="12" w:space="0" w:color="3C3C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2E2" w:themeFill="accent2" w:themeFillTint="3F"/>
      </w:tcPr>
    </w:tblStylePr>
    <w:tblStylePr w:type="band1Horz">
      <w:tblPr/>
      <w:tcPr>
        <w:shd w:val="clear" w:color="auto" w:fill="F7DBE7" w:themeFill="accent2" w:themeFillTint="33"/>
      </w:tcPr>
    </w:tblStylePr>
  </w:style>
  <w:style w:type="table" w:styleId="ColorfulList-Accent1">
    <w:name w:val="Colorful List Accent 1"/>
    <w:basedOn w:val="Table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EC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2A6E" w:themeFill="accent2" w:themeFillShade="CC"/>
      </w:tcPr>
    </w:tblStylePr>
    <w:tblStylePr w:type="lastRow">
      <w:rPr>
        <w:b/>
        <w:bCs/>
        <w:color w:val="BD2A6E" w:themeColor="accent2" w:themeShade="CC"/>
      </w:rPr>
      <w:tblPr/>
      <w:tcPr>
        <w:tcBorders>
          <w:top w:val="single" w:sz="12" w:space="0" w:color="3C3C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CF3" w:themeFill="accent1" w:themeFillTint="3F"/>
      </w:tcPr>
    </w:tblStylePr>
    <w:tblStylePr w:type="band1Horz">
      <w:tblPr/>
      <w:tcPr>
        <w:shd w:val="clear" w:color="auto" w:fill="D9EFF6" w:themeFill="accent1" w:themeFillTint="33"/>
      </w:tcPr>
    </w:tblStylePr>
  </w:style>
  <w:style w:type="table" w:styleId="ColorfulShading-Accent6">
    <w:name w:val="Colorful Shading Accent 6"/>
    <w:basedOn w:val="Table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3C3C3C" w:themeColor="accent5"/>
        <w:left w:val="single" w:sz="4" w:space="0" w:color="F5AF82" w:themeColor="accent6"/>
        <w:bottom w:val="single" w:sz="4" w:space="0" w:color="F5AF82" w:themeColor="accent6"/>
        <w:right w:val="single" w:sz="4" w:space="0" w:color="F5AF8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7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C3C3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05B1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05B10" w:themeColor="accent6" w:themeShade="99"/>
          <w:insideV w:val="nil"/>
        </w:tcBorders>
        <w:shd w:val="clear" w:color="auto" w:fill="D05B1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5B10" w:themeFill="accent6" w:themeFillShade="99"/>
      </w:tcPr>
    </w:tblStylePr>
    <w:tblStylePr w:type="band1Vert">
      <w:tblPr/>
      <w:tcPr>
        <w:shd w:val="clear" w:color="auto" w:fill="FBDECD" w:themeFill="accent6" w:themeFillTint="66"/>
      </w:tcPr>
    </w:tblStylePr>
    <w:tblStylePr w:type="band1Horz">
      <w:tblPr/>
      <w:tcPr>
        <w:shd w:val="clear" w:color="auto" w:fill="FAD6C0" w:themeFill="accent6" w:themeFillTint="7F"/>
      </w:tcPr>
    </w:tblStylePr>
    <w:tblStylePr w:type="neCell">
      <w:rPr>
        <w:color w:val="3C3C3C" w:themeColor="text1"/>
      </w:rPr>
    </w:tblStylePr>
    <w:tblStylePr w:type="nwCell">
      <w:rPr>
        <w:color w:val="3C3C3C" w:themeColor="text1"/>
      </w:rPr>
    </w:tblStylePr>
  </w:style>
  <w:style w:type="table" w:styleId="ColorfulShading-Accent5">
    <w:name w:val="Colorful Shading Accent 5"/>
    <w:basedOn w:val="Table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F5AF82" w:themeColor="accent6"/>
        <w:left w:val="single" w:sz="4" w:space="0" w:color="3C3C3C" w:themeColor="accent5"/>
        <w:bottom w:val="single" w:sz="4" w:space="0" w:color="3C3C3C" w:themeColor="accent5"/>
        <w:right w:val="single" w:sz="4" w:space="0" w:color="3C3C3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B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AF8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242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2424" w:themeColor="accent5" w:themeShade="99"/>
          <w:insideV w:val="nil"/>
        </w:tcBorders>
        <w:shd w:val="clear" w:color="auto" w:fill="24242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424" w:themeFill="accent5" w:themeFillShade="99"/>
      </w:tcPr>
    </w:tblStylePr>
    <w:tblStylePr w:type="band1Vert">
      <w:tblPr/>
      <w:tcPr>
        <w:shd w:val="clear" w:color="auto" w:fill="B1B1B1" w:themeFill="accent5" w:themeFillTint="66"/>
      </w:tcPr>
    </w:tblStylePr>
    <w:tblStylePr w:type="band1Horz">
      <w:tblPr/>
      <w:tcPr>
        <w:shd w:val="clear" w:color="auto" w:fill="9D9D9D" w:themeFill="accent5" w:themeFillTint="7F"/>
      </w:tcPr>
    </w:tblStylePr>
    <w:tblStylePr w:type="neCell">
      <w:rPr>
        <w:color w:val="3C3C3C" w:themeColor="text1"/>
      </w:rPr>
    </w:tblStylePr>
    <w:tblStylePr w:type="nwCell">
      <w:rPr>
        <w:color w:val="3C3C3C" w:themeColor="text1"/>
      </w:rPr>
    </w:tblStylePr>
  </w:style>
  <w:style w:type="table" w:styleId="ColorfulShading-Accent4">
    <w:name w:val="Colorful Shading Accent 4"/>
    <w:basedOn w:val="Table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5F8CA0" w:themeColor="accent3"/>
        <w:left w:val="single" w:sz="4" w:space="0" w:color="46B8A6" w:themeColor="accent4"/>
        <w:bottom w:val="single" w:sz="4" w:space="0" w:color="46B8A6" w:themeColor="accent4"/>
        <w:right w:val="single" w:sz="4" w:space="0" w:color="46B8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8CA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A6E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A6E63" w:themeColor="accent4" w:themeShade="99"/>
          <w:insideV w:val="nil"/>
        </w:tcBorders>
        <w:shd w:val="clear" w:color="auto" w:fill="2A6E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6E63" w:themeFill="accent4" w:themeFillShade="99"/>
      </w:tcPr>
    </w:tblStylePr>
    <w:tblStylePr w:type="band1Vert">
      <w:tblPr/>
      <w:tcPr>
        <w:shd w:val="clear" w:color="auto" w:fill="B4E2DB" w:themeFill="accent4" w:themeFillTint="66"/>
      </w:tcPr>
    </w:tblStylePr>
    <w:tblStylePr w:type="band1Horz">
      <w:tblPr/>
      <w:tcPr>
        <w:shd w:val="clear" w:color="auto" w:fill="A2DBD2" w:themeFill="accent4" w:themeFillTint="7F"/>
      </w:tcPr>
    </w:tblStylePr>
    <w:tblStylePr w:type="neCell">
      <w:rPr>
        <w:color w:val="3C3C3C" w:themeColor="text1"/>
      </w:rPr>
    </w:tblStylePr>
    <w:tblStylePr w:type="nwCell">
      <w:rPr>
        <w:color w:val="3C3C3C" w:themeColor="text1"/>
      </w:rPr>
    </w:tblStylePr>
  </w:style>
  <w:style w:type="table" w:styleId="ColorfulShading-Accent3">
    <w:name w:val="Colorful Shading Accent 3"/>
    <w:basedOn w:val="Table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46B8A6" w:themeColor="accent4"/>
        <w:left w:val="single" w:sz="4" w:space="0" w:color="5F8CA0" w:themeColor="accent3"/>
        <w:bottom w:val="single" w:sz="4" w:space="0" w:color="5F8CA0" w:themeColor="accent3"/>
        <w:right w:val="single" w:sz="4" w:space="0" w:color="5F8CA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3F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6B8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53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5360" w:themeColor="accent3" w:themeShade="99"/>
          <w:insideV w:val="nil"/>
        </w:tcBorders>
        <w:shd w:val="clear" w:color="auto" w:fill="3953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5360" w:themeFill="accent3" w:themeFillShade="99"/>
      </w:tcPr>
    </w:tblStylePr>
    <w:tblStylePr w:type="band1Vert">
      <w:tblPr/>
      <w:tcPr>
        <w:shd w:val="clear" w:color="auto" w:fill="BFD0D9" w:themeFill="accent3" w:themeFillTint="66"/>
      </w:tcPr>
    </w:tblStylePr>
    <w:tblStylePr w:type="band1Horz">
      <w:tblPr/>
      <w:tcPr>
        <w:shd w:val="clear" w:color="auto" w:fill="AFC5CF" w:themeFill="accent3" w:themeFillTint="7F"/>
      </w:tcPr>
    </w:tblStylePr>
  </w:style>
  <w:style w:type="table" w:styleId="ColorfulShading-Accent2">
    <w:name w:val="Colorful Shading Accent 2"/>
    <w:basedOn w:val="Table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D74B8C" w:themeColor="accent2"/>
        <w:left w:val="single" w:sz="4" w:space="0" w:color="D74B8C" w:themeColor="accent2"/>
        <w:bottom w:val="single" w:sz="4" w:space="0" w:color="D74B8C" w:themeColor="accent2"/>
        <w:right w:val="single" w:sz="4" w:space="0" w:color="D74B8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D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74B8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E1F5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E1F52" w:themeColor="accent2" w:themeShade="99"/>
          <w:insideV w:val="nil"/>
        </w:tcBorders>
        <w:shd w:val="clear" w:color="auto" w:fill="8E1F5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1F52" w:themeFill="accent2" w:themeFillShade="99"/>
      </w:tcPr>
    </w:tblStylePr>
    <w:tblStylePr w:type="band1Vert">
      <w:tblPr/>
      <w:tcPr>
        <w:shd w:val="clear" w:color="auto" w:fill="EFB7D0" w:themeFill="accent2" w:themeFillTint="66"/>
      </w:tcPr>
    </w:tblStylePr>
    <w:tblStylePr w:type="band1Horz">
      <w:tblPr/>
      <w:tcPr>
        <w:shd w:val="clear" w:color="auto" w:fill="EBA5C5" w:themeFill="accent2" w:themeFillTint="7F"/>
      </w:tcPr>
    </w:tblStylePr>
    <w:tblStylePr w:type="neCell">
      <w:rPr>
        <w:color w:val="3C3C3C" w:themeColor="text1"/>
      </w:rPr>
    </w:tblStylePr>
    <w:tblStylePr w:type="nwCell">
      <w:rPr>
        <w:color w:val="3C3C3C" w:themeColor="text1"/>
      </w:rPr>
    </w:tblStylePr>
  </w:style>
  <w:style w:type="table" w:styleId="ColorfulShading-Accent1">
    <w:name w:val="Colorful Shading Accent 1"/>
    <w:basedOn w:val="Table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D74B8C" w:themeColor="accent2"/>
        <w:left w:val="single" w:sz="4" w:space="0" w:color="41B4D2" w:themeColor="accent1"/>
        <w:bottom w:val="single" w:sz="4" w:space="0" w:color="41B4D2" w:themeColor="accent1"/>
        <w:right w:val="single" w:sz="4" w:space="0" w:color="41B4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74B8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708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7085" w:themeColor="accent1" w:themeShade="99"/>
          <w:insideV w:val="nil"/>
        </w:tcBorders>
        <w:shd w:val="clear" w:color="auto" w:fill="1F708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7085" w:themeFill="accent1" w:themeFillShade="99"/>
      </w:tcPr>
    </w:tblStylePr>
    <w:tblStylePr w:type="band1Vert">
      <w:tblPr/>
      <w:tcPr>
        <w:shd w:val="clear" w:color="auto" w:fill="B3E0ED" w:themeFill="accent1" w:themeFillTint="66"/>
      </w:tcPr>
    </w:tblStylePr>
    <w:tblStylePr w:type="band1Horz">
      <w:tblPr/>
      <w:tcPr>
        <w:shd w:val="clear" w:color="auto" w:fill="A0D9E8" w:themeFill="accent1" w:themeFillTint="7F"/>
      </w:tcPr>
    </w:tblStylePr>
    <w:tblStylePr w:type="neCell">
      <w:rPr>
        <w:color w:val="3C3C3C" w:themeColor="text1"/>
      </w:rPr>
    </w:tblStylePr>
    <w:tblStylePr w:type="nwCell">
      <w:rPr>
        <w:color w:val="3C3C3C" w:themeColor="text1"/>
      </w:rPr>
    </w:tblStylePr>
  </w:style>
  <w:style w:type="table" w:styleId="ColorfulGrid-Accent6">
    <w:name w:val="Colorful Grid Accent 6"/>
    <w:basedOn w:val="Table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EE6" w:themeFill="accent6" w:themeFillTint="33"/>
    </w:tcPr>
    <w:tblStylePr w:type="firstRow">
      <w:rPr>
        <w:b/>
        <w:bCs/>
      </w:rPr>
      <w:tblPr/>
      <w:tcPr>
        <w:shd w:val="clear" w:color="auto" w:fill="FBDECD" w:themeFill="accent6" w:themeFillTint="66"/>
      </w:tcPr>
    </w:tblStylePr>
    <w:tblStylePr w:type="lastRow">
      <w:rPr>
        <w:b/>
        <w:bCs/>
        <w:color w:val="3C3C3C" w:themeColor="text1"/>
      </w:rPr>
      <w:tblPr/>
      <w:tcPr>
        <w:shd w:val="clear" w:color="auto" w:fill="FBDEC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E762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E762A" w:themeFill="accent6" w:themeFillShade="BF"/>
      </w:tcPr>
    </w:tblStylePr>
    <w:tblStylePr w:type="band1Vert">
      <w:tblPr/>
      <w:tcPr>
        <w:shd w:val="clear" w:color="auto" w:fill="FAD6C0" w:themeFill="accent6" w:themeFillTint="7F"/>
      </w:tcPr>
    </w:tblStylePr>
    <w:tblStylePr w:type="band1Horz">
      <w:tblPr/>
      <w:tcPr>
        <w:shd w:val="clear" w:color="auto" w:fill="FAD6C0" w:themeFill="accent6" w:themeFillTint="7F"/>
      </w:tcPr>
    </w:tblStylePr>
  </w:style>
  <w:style w:type="table" w:styleId="ColorfulGrid-Accent5">
    <w:name w:val="Colorful Grid Accent 5"/>
    <w:basedOn w:val="Table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8D8" w:themeFill="accent5" w:themeFillTint="33"/>
    </w:tcPr>
    <w:tblStylePr w:type="firstRow">
      <w:rPr>
        <w:b/>
        <w:bCs/>
      </w:rPr>
      <w:tblPr/>
      <w:tcPr>
        <w:shd w:val="clear" w:color="auto" w:fill="B1B1B1" w:themeFill="accent5" w:themeFillTint="66"/>
      </w:tcPr>
    </w:tblStylePr>
    <w:tblStylePr w:type="lastRow">
      <w:rPr>
        <w:b/>
        <w:bCs/>
        <w:color w:val="3C3C3C" w:themeColor="text1"/>
      </w:rPr>
      <w:tblPr/>
      <w:tcPr>
        <w:shd w:val="clear" w:color="auto" w:fill="B1B1B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C2C2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C2C2C" w:themeFill="accent5" w:themeFillShade="BF"/>
      </w:tcPr>
    </w:tblStylePr>
    <w:tblStylePr w:type="band1Vert">
      <w:tblPr/>
      <w:tcPr>
        <w:shd w:val="clear" w:color="auto" w:fill="9D9D9D" w:themeFill="accent5" w:themeFillTint="7F"/>
      </w:tcPr>
    </w:tblStylePr>
    <w:tblStylePr w:type="band1Horz">
      <w:tblPr/>
      <w:tcPr>
        <w:shd w:val="clear" w:color="auto" w:fill="9D9D9D" w:themeFill="accent5" w:themeFillTint="7F"/>
      </w:tcPr>
    </w:tblStylePr>
  </w:style>
  <w:style w:type="table" w:styleId="ColorfulGrid-Accent4">
    <w:name w:val="Colorful Grid Accent 4"/>
    <w:basedOn w:val="Table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1ED" w:themeFill="accent4" w:themeFillTint="33"/>
    </w:tcPr>
    <w:tblStylePr w:type="firstRow">
      <w:rPr>
        <w:b/>
        <w:bCs/>
      </w:rPr>
      <w:tblPr/>
      <w:tcPr>
        <w:shd w:val="clear" w:color="auto" w:fill="B4E2DB" w:themeFill="accent4" w:themeFillTint="66"/>
      </w:tcPr>
    </w:tblStylePr>
    <w:tblStylePr w:type="lastRow">
      <w:rPr>
        <w:b/>
        <w:bCs/>
        <w:color w:val="3C3C3C" w:themeColor="text1"/>
      </w:rPr>
      <w:tblPr/>
      <w:tcPr>
        <w:shd w:val="clear" w:color="auto" w:fill="B4E2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489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4897B" w:themeFill="accent4" w:themeFillShade="BF"/>
      </w:tcPr>
    </w:tblStylePr>
    <w:tblStylePr w:type="band1Vert">
      <w:tblPr/>
      <w:tcPr>
        <w:shd w:val="clear" w:color="auto" w:fill="A2DBD2" w:themeFill="accent4" w:themeFillTint="7F"/>
      </w:tcPr>
    </w:tblStylePr>
    <w:tblStylePr w:type="band1Horz">
      <w:tblPr/>
      <w:tcPr>
        <w:shd w:val="clear" w:color="auto" w:fill="A2DBD2" w:themeFill="accent4" w:themeFillTint="7F"/>
      </w:tcPr>
    </w:tblStylePr>
  </w:style>
  <w:style w:type="table" w:styleId="ColorfulGrid-Accent3">
    <w:name w:val="Colorful Grid Accent 3"/>
    <w:basedOn w:val="Table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7EC" w:themeFill="accent3" w:themeFillTint="33"/>
    </w:tcPr>
    <w:tblStylePr w:type="firstRow">
      <w:rPr>
        <w:b/>
        <w:bCs/>
      </w:rPr>
      <w:tblPr/>
      <w:tcPr>
        <w:shd w:val="clear" w:color="auto" w:fill="BFD0D9" w:themeFill="accent3" w:themeFillTint="66"/>
      </w:tcPr>
    </w:tblStylePr>
    <w:tblStylePr w:type="lastRow">
      <w:rPr>
        <w:b/>
        <w:bCs/>
        <w:color w:val="3C3C3C" w:themeColor="text1"/>
      </w:rPr>
      <w:tblPr/>
      <w:tcPr>
        <w:shd w:val="clear" w:color="auto" w:fill="BFD0D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7687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76877" w:themeFill="accent3" w:themeFillShade="BF"/>
      </w:tcPr>
    </w:tblStylePr>
    <w:tblStylePr w:type="band1Vert">
      <w:tblPr/>
      <w:tcPr>
        <w:shd w:val="clear" w:color="auto" w:fill="AFC5CF" w:themeFill="accent3" w:themeFillTint="7F"/>
      </w:tcPr>
    </w:tblStylePr>
    <w:tblStylePr w:type="band1Horz">
      <w:tblPr/>
      <w:tcPr>
        <w:shd w:val="clear" w:color="auto" w:fill="AFC5CF" w:themeFill="accent3" w:themeFillTint="7F"/>
      </w:tcPr>
    </w:tblStylePr>
  </w:style>
  <w:style w:type="table" w:styleId="ColorfulGrid-Accent2">
    <w:name w:val="Colorful Grid Accent 2"/>
    <w:basedOn w:val="Table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DBE7" w:themeFill="accent2" w:themeFillTint="33"/>
    </w:tcPr>
    <w:tblStylePr w:type="firstRow">
      <w:rPr>
        <w:b/>
        <w:bCs/>
      </w:rPr>
      <w:tblPr/>
      <w:tcPr>
        <w:shd w:val="clear" w:color="auto" w:fill="EFB7D0" w:themeFill="accent2" w:themeFillTint="66"/>
      </w:tcPr>
    </w:tblStylePr>
    <w:tblStylePr w:type="lastRow">
      <w:rPr>
        <w:b/>
        <w:bCs/>
        <w:color w:val="3C3C3C" w:themeColor="text1"/>
      </w:rPr>
      <w:tblPr/>
      <w:tcPr>
        <w:shd w:val="clear" w:color="auto" w:fill="EFB7D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1276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12767" w:themeFill="accent2" w:themeFillShade="BF"/>
      </w:tcPr>
    </w:tblStylePr>
    <w:tblStylePr w:type="band1Vert">
      <w:tblPr/>
      <w:tcPr>
        <w:shd w:val="clear" w:color="auto" w:fill="EBA5C5" w:themeFill="accent2" w:themeFillTint="7F"/>
      </w:tcPr>
    </w:tblStylePr>
    <w:tblStylePr w:type="band1Horz">
      <w:tblPr/>
      <w:tcPr>
        <w:shd w:val="clear" w:color="auto" w:fill="EBA5C5" w:themeFill="accent2" w:themeFillTint="7F"/>
      </w:tcPr>
    </w:tblStylePr>
  </w:style>
  <w:style w:type="table" w:styleId="ColorfulGrid-Accent1">
    <w:name w:val="Colorful Grid Accent 1"/>
    <w:basedOn w:val="Table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FF6" w:themeFill="accent1" w:themeFillTint="33"/>
    </w:tcPr>
    <w:tblStylePr w:type="firstRow">
      <w:rPr>
        <w:b/>
        <w:bCs/>
      </w:rPr>
      <w:tblPr/>
      <w:tcPr>
        <w:shd w:val="clear" w:color="auto" w:fill="B3E0ED" w:themeFill="accent1" w:themeFillTint="66"/>
      </w:tcPr>
    </w:tblStylePr>
    <w:tblStylePr w:type="lastRow">
      <w:rPr>
        <w:b/>
        <w:bCs/>
        <w:color w:val="3C3C3C" w:themeColor="text1"/>
      </w:rPr>
      <w:tblPr/>
      <w:tcPr>
        <w:shd w:val="clear" w:color="auto" w:fill="B3E0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8BA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8BA6" w:themeFill="accent1" w:themeFillShade="BF"/>
      </w:tcPr>
    </w:tblStylePr>
    <w:tblStylePr w:type="band1Vert">
      <w:tblPr/>
      <w:tcPr>
        <w:shd w:val="clear" w:color="auto" w:fill="A0D9E8" w:themeFill="accent1" w:themeFillTint="7F"/>
      </w:tcPr>
    </w:tblStylePr>
    <w:tblStylePr w:type="band1Horz">
      <w:tblPr/>
      <w:tcPr>
        <w:shd w:val="clear" w:color="auto" w:fill="A0D9E8" w:themeFill="accent1" w:themeFillTint="7F"/>
      </w:tcPr>
    </w:tblStylePr>
  </w:style>
  <w:style w:type="table" w:styleId="MediumList2-Accent6">
    <w:name w:val="Medium List 2 Accent 6"/>
    <w:basedOn w:val="TableNorma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5AF82" w:themeColor="accent6"/>
        <w:left w:val="single" w:sz="8" w:space="0" w:color="F5AF82" w:themeColor="accent6"/>
        <w:bottom w:val="single" w:sz="8" w:space="0" w:color="F5AF82" w:themeColor="accent6"/>
        <w:right w:val="single" w:sz="8" w:space="0" w:color="F5AF8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AF8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5AF82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AF8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AF8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D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AD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3C3C3C" w:themeColor="accent5"/>
        <w:left w:val="single" w:sz="8" w:space="0" w:color="3C3C3C" w:themeColor="accent5"/>
        <w:bottom w:val="single" w:sz="8" w:space="0" w:color="3C3C3C" w:themeColor="accent5"/>
        <w:right w:val="single" w:sz="8" w:space="0" w:color="3C3C3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C3C3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C3C3C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C3C3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C3C3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CEC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CEC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6B8A6" w:themeColor="accent4"/>
        <w:left w:val="single" w:sz="8" w:space="0" w:color="46B8A6" w:themeColor="accent4"/>
        <w:bottom w:val="single" w:sz="8" w:space="0" w:color="46B8A6" w:themeColor="accent4"/>
        <w:right w:val="single" w:sz="8" w:space="0" w:color="46B8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6B8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6B8A6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6B8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6B8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D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ED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F8CA0" w:themeColor="accent3"/>
        <w:left w:val="single" w:sz="8" w:space="0" w:color="5F8CA0" w:themeColor="accent3"/>
        <w:bottom w:val="single" w:sz="8" w:space="0" w:color="5F8CA0" w:themeColor="accent3"/>
        <w:right w:val="single" w:sz="8" w:space="0" w:color="5F8CA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8CA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8CA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8CA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8CA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2E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2E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D74B8C" w:themeColor="accent2"/>
        <w:left w:val="single" w:sz="8" w:space="0" w:color="D74B8C" w:themeColor="accent2"/>
        <w:bottom w:val="single" w:sz="8" w:space="0" w:color="D74B8C" w:themeColor="accent2"/>
        <w:right w:val="single" w:sz="8" w:space="0" w:color="D74B8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74B8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74B8C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74B8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74B8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2E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2E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1B4D2" w:themeColor="accent1"/>
        <w:left w:val="single" w:sz="8" w:space="0" w:color="41B4D2" w:themeColor="accent1"/>
        <w:bottom w:val="single" w:sz="8" w:space="0" w:color="41B4D2" w:themeColor="accent1"/>
        <w:right w:val="single" w:sz="8" w:space="0" w:color="41B4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B4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1B4D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B4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B4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CF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CF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5AF82" w:themeColor="accent6"/>
        <w:bottom w:val="single" w:sz="8" w:space="0" w:color="F5AF8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AF82" w:themeColor="accent6"/>
        </w:tcBorders>
      </w:tcPr>
    </w:tblStylePr>
    <w:tblStylePr w:type="lastRow">
      <w:rPr>
        <w:b/>
        <w:bCs/>
        <w:color w:val="3C3C3C" w:themeColor="text2"/>
      </w:rPr>
      <w:tblPr/>
      <w:tcPr>
        <w:tcBorders>
          <w:top w:val="single" w:sz="8" w:space="0" w:color="F5AF82" w:themeColor="accent6"/>
          <w:bottom w:val="single" w:sz="8" w:space="0" w:color="F5AF8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AF82" w:themeColor="accent6"/>
          <w:bottom w:val="single" w:sz="8" w:space="0" w:color="F5AF82" w:themeColor="accent6"/>
        </w:tcBorders>
      </w:tcPr>
    </w:tblStylePr>
    <w:tblStylePr w:type="band1Vert">
      <w:tblPr/>
      <w:tcPr>
        <w:shd w:val="clear" w:color="auto" w:fill="FCEADF" w:themeFill="accent6" w:themeFillTint="3F"/>
      </w:tcPr>
    </w:tblStylePr>
    <w:tblStylePr w:type="band1Horz">
      <w:tblPr/>
      <w:tcPr>
        <w:shd w:val="clear" w:color="auto" w:fill="FCEADF" w:themeFill="accent6" w:themeFillTint="3F"/>
      </w:tcPr>
    </w:tblStylePr>
  </w:style>
  <w:style w:type="table" w:styleId="MediumList1-Accent5">
    <w:name w:val="Medium List 1 Accent 5"/>
    <w:basedOn w:val="TableNormal"/>
    <w:uiPriority w:val="65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3C3C3C" w:themeColor="accent5"/>
        <w:bottom w:val="single" w:sz="8" w:space="0" w:color="3C3C3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C3C3C" w:themeColor="accent5"/>
        </w:tcBorders>
      </w:tcPr>
    </w:tblStylePr>
    <w:tblStylePr w:type="lastRow">
      <w:rPr>
        <w:b/>
        <w:bCs/>
        <w:color w:val="3C3C3C" w:themeColor="text2"/>
      </w:rPr>
      <w:tblPr/>
      <w:tcPr>
        <w:tcBorders>
          <w:top w:val="single" w:sz="8" w:space="0" w:color="3C3C3C" w:themeColor="accent5"/>
          <w:bottom w:val="single" w:sz="8" w:space="0" w:color="3C3C3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C3C3C" w:themeColor="accent5"/>
          <w:bottom w:val="single" w:sz="8" w:space="0" w:color="3C3C3C" w:themeColor="accent5"/>
        </w:tcBorders>
      </w:tcPr>
    </w:tblStylePr>
    <w:tblStylePr w:type="band1Vert">
      <w:tblPr/>
      <w:tcPr>
        <w:shd w:val="clear" w:color="auto" w:fill="CECECE" w:themeFill="accent5" w:themeFillTint="3F"/>
      </w:tcPr>
    </w:tblStylePr>
    <w:tblStylePr w:type="band1Horz">
      <w:tblPr/>
      <w:tcPr>
        <w:shd w:val="clear" w:color="auto" w:fill="CECECE" w:themeFill="accent5" w:themeFillTint="3F"/>
      </w:tcPr>
    </w:tblStylePr>
  </w:style>
  <w:style w:type="table" w:styleId="MediumList1-Accent4">
    <w:name w:val="Medium List 1 Accent 4"/>
    <w:basedOn w:val="TableNormal"/>
    <w:uiPriority w:val="65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46B8A6" w:themeColor="accent4"/>
        <w:bottom w:val="single" w:sz="8" w:space="0" w:color="46B8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6B8A6" w:themeColor="accent4"/>
        </w:tcBorders>
      </w:tcPr>
    </w:tblStylePr>
    <w:tblStylePr w:type="lastRow">
      <w:rPr>
        <w:b/>
        <w:bCs/>
        <w:color w:val="3C3C3C" w:themeColor="text2"/>
      </w:rPr>
      <w:tblPr/>
      <w:tcPr>
        <w:tcBorders>
          <w:top w:val="single" w:sz="8" w:space="0" w:color="46B8A6" w:themeColor="accent4"/>
          <w:bottom w:val="single" w:sz="8" w:space="0" w:color="46B8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6B8A6" w:themeColor="accent4"/>
          <w:bottom w:val="single" w:sz="8" w:space="0" w:color="46B8A6" w:themeColor="accent4"/>
        </w:tcBorders>
      </w:tcPr>
    </w:tblStylePr>
    <w:tblStylePr w:type="band1Vert">
      <w:tblPr/>
      <w:tcPr>
        <w:shd w:val="clear" w:color="auto" w:fill="D1EDE9" w:themeFill="accent4" w:themeFillTint="3F"/>
      </w:tcPr>
    </w:tblStylePr>
    <w:tblStylePr w:type="band1Horz">
      <w:tblPr/>
      <w:tcPr>
        <w:shd w:val="clear" w:color="auto" w:fill="D1EDE9" w:themeFill="accent4" w:themeFillTint="3F"/>
      </w:tcPr>
    </w:tblStylePr>
  </w:style>
  <w:style w:type="table" w:styleId="MediumList1-Accent3">
    <w:name w:val="Medium List 1 Accent 3"/>
    <w:basedOn w:val="TableNormal"/>
    <w:uiPriority w:val="65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5F8CA0" w:themeColor="accent3"/>
        <w:bottom w:val="single" w:sz="8" w:space="0" w:color="5F8CA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8CA0" w:themeColor="accent3"/>
        </w:tcBorders>
      </w:tcPr>
    </w:tblStylePr>
    <w:tblStylePr w:type="lastRow">
      <w:rPr>
        <w:b/>
        <w:bCs/>
        <w:color w:val="3C3C3C" w:themeColor="text2"/>
      </w:rPr>
      <w:tblPr/>
      <w:tcPr>
        <w:tcBorders>
          <w:top w:val="single" w:sz="8" w:space="0" w:color="5F8CA0" w:themeColor="accent3"/>
          <w:bottom w:val="single" w:sz="8" w:space="0" w:color="5F8CA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8CA0" w:themeColor="accent3"/>
          <w:bottom w:val="single" w:sz="8" w:space="0" w:color="5F8CA0" w:themeColor="accent3"/>
        </w:tcBorders>
      </w:tcPr>
    </w:tblStylePr>
    <w:tblStylePr w:type="band1Vert">
      <w:tblPr/>
      <w:tcPr>
        <w:shd w:val="clear" w:color="auto" w:fill="D7E2E7" w:themeFill="accent3" w:themeFillTint="3F"/>
      </w:tcPr>
    </w:tblStylePr>
    <w:tblStylePr w:type="band1Horz">
      <w:tblPr/>
      <w:tcPr>
        <w:shd w:val="clear" w:color="auto" w:fill="D7E2E7" w:themeFill="accent3" w:themeFillTint="3F"/>
      </w:tcPr>
    </w:tblStylePr>
  </w:style>
  <w:style w:type="table" w:styleId="MediumList1-Accent2">
    <w:name w:val="Medium List 1 Accent 2"/>
    <w:basedOn w:val="TableNormal"/>
    <w:uiPriority w:val="65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D74B8C" w:themeColor="accent2"/>
        <w:bottom w:val="single" w:sz="8" w:space="0" w:color="D74B8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74B8C" w:themeColor="accent2"/>
        </w:tcBorders>
      </w:tcPr>
    </w:tblStylePr>
    <w:tblStylePr w:type="lastRow">
      <w:rPr>
        <w:b/>
        <w:bCs/>
        <w:color w:val="3C3C3C" w:themeColor="text2"/>
      </w:rPr>
      <w:tblPr/>
      <w:tcPr>
        <w:tcBorders>
          <w:top w:val="single" w:sz="8" w:space="0" w:color="D74B8C" w:themeColor="accent2"/>
          <w:bottom w:val="single" w:sz="8" w:space="0" w:color="D74B8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74B8C" w:themeColor="accent2"/>
          <w:bottom w:val="single" w:sz="8" w:space="0" w:color="D74B8C" w:themeColor="accent2"/>
        </w:tcBorders>
      </w:tcPr>
    </w:tblStylePr>
    <w:tblStylePr w:type="band1Vert">
      <w:tblPr/>
      <w:tcPr>
        <w:shd w:val="clear" w:color="auto" w:fill="F5D2E2" w:themeFill="accent2" w:themeFillTint="3F"/>
      </w:tcPr>
    </w:tblStylePr>
    <w:tblStylePr w:type="band1Horz">
      <w:tblPr/>
      <w:tcPr>
        <w:shd w:val="clear" w:color="auto" w:fill="F5D2E2" w:themeFill="accent2" w:themeFillTint="3F"/>
      </w:tcPr>
    </w:tblStylePr>
  </w:style>
  <w:style w:type="table" w:styleId="MediumShading2-Accent6">
    <w:name w:val="Medium Shading 2 Accent 6"/>
    <w:basedOn w:val="TableNorma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AF8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AF8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AF8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C3C3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C3C3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C3C3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6B8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6B8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6B8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8CA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8CA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8CA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74B8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74B8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74B8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7C2A1" w:themeColor="accent6" w:themeTint="BF"/>
        <w:left w:val="single" w:sz="8" w:space="0" w:color="F7C2A1" w:themeColor="accent6" w:themeTint="BF"/>
        <w:bottom w:val="single" w:sz="8" w:space="0" w:color="F7C2A1" w:themeColor="accent6" w:themeTint="BF"/>
        <w:right w:val="single" w:sz="8" w:space="0" w:color="F7C2A1" w:themeColor="accent6" w:themeTint="BF"/>
        <w:insideH w:val="single" w:sz="8" w:space="0" w:color="F7C2A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C2A1" w:themeColor="accent6" w:themeTint="BF"/>
          <w:left w:val="single" w:sz="8" w:space="0" w:color="F7C2A1" w:themeColor="accent6" w:themeTint="BF"/>
          <w:bottom w:val="single" w:sz="8" w:space="0" w:color="F7C2A1" w:themeColor="accent6" w:themeTint="BF"/>
          <w:right w:val="single" w:sz="8" w:space="0" w:color="F7C2A1" w:themeColor="accent6" w:themeTint="BF"/>
          <w:insideH w:val="nil"/>
          <w:insideV w:val="nil"/>
        </w:tcBorders>
        <w:shd w:val="clear" w:color="auto" w:fill="F5AF8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C2A1" w:themeColor="accent6" w:themeTint="BF"/>
          <w:left w:val="single" w:sz="8" w:space="0" w:color="F7C2A1" w:themeColor="accent6" w:themeTint="BF"/>
          <w:bottom w:val="single" w:sz="8" w:space="0" w:color="F7C2A1" w:themeColor="accent6" w:themeTint="BF"/>
          <w:right w:val="single" w:sz="8" w:space="0" w:color="F7C2A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AD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AD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6C6C6C" w:themeColor="accent5" w:themeTint="BF"/>
        <w:left w:val="single" w:sz="8" w:space="0" w:color="6C6C6C" w:themeColor="accent5" w:themeTint="BF"/>
        <w:bottom w:val="single" w:sz="8" w:space="0" w:color="6C6C6C" w:themeColor="accent5" w:themeTint="BF"/>
        <w:right w:val="single" w:sz="8" w:space="0" w:color="6C6C6C" w:themeColor="accent5" w:themeTint="BF"/>
        <w:insideH w:val="single" w:sz="8" w:space="0" w:color="6C6C6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6C6C" w:themeColor="accent5" w:themeTint="BF"/>
          <w:left w:val="single" w:sz="8" w:space="0" w:color="6C6C6C" w:themeColor="accent5" w:themeTint="BF"/>
          <w:bottom w:val="single" w:sz="8" w:space="0" w:color="6C6C6C" w:themeColor="accent5" w:themeTint="BF"/>
          <w:right w:val="single" w:sz="8" w:space="0" w:color="6C6C6C" w:themeColor="accent5" w:themeTint="BF"/>
          <w:insideH w:val="nil"/>
          <w:insideV w:val="nil"/>
        </w:tcBorders>
        <w:shd w:val="clear" w:color="auto" w:fill="3C3C3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6C6C" w:themeColor="accent5" w:themeTint="BF"/>
          <w:left w:val="single" w:sz="8" w:space="0" w:color="6C6C6C" w:themeColor="accent5" w:themeTint="BF"/>
          <w:bottom w:val="single" w:sz="8" w:space="0" w:color="6C6C6C" w:themeColor="accent5" w:themeTint="BF"/>
          <w:right w:val="single" w:sz="8" w:space="0" w:color="6C6C6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EC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CEC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73CABC" w:themeColor="accent4" w:themeTint="BF"/>
        <w:left w:val="single" w:sz="8" w:space="0" w:color="73CABC" w:themeColor="accent4" w:themeTint="BF"/>
        <w:bottom w:val="single" w:sz="8" w:space="0" w:color="73CABC" w:themeColor="accent4" w:themeTint="BF"/>
        <w:right w:val="single" w:sz="8" w:space="0" w:color="73CABC" w:themeColor="accent4" w:themeTint="BF"/>
        <w:insideH w:val="single" w:sz="8" w:space="0" w:color="73CA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3CABC" w:themeColor="accent4" w:themeTint="BF"/>
          <w:left w:val="single" w:sz="8" w:space="0" w:color="73CABC" w:themeColor="accent4" w:themeTint="BF"/>
          <w:bottom w:val="single" w:sz="8" w:space="0" w:color="73CABC" w:themeColor="accent4" w:themeTint="BF"/>
          <w:right w:val="single" w:sz="8" w:space="0" w:color="73CABC" w:themeColor="accent4" w:themeTint="BF"/>
          <w:insideH w:val="nil"/>
          <w:insideV w:val="nil"/>
        </w:tcBorders>
        <w:shd w:val="clear" w:color="auto" w:fill="46B8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CABC" w:themeColor="accent4" w:themeTint="BF"/>
          <w:left w:val="single" w:sz="8" w:space="0" w:color="73CABC" w:themeColor="accent4" w:themeTint="BF"/>
          <w:bottom w:val="single" w:sz="8" w:space="0" w:color="73CABC" w:themeColor="accent4" w:themeTint="BF"/>
          <w:right w:val="single" w:sz="8" w:space="0" w:color="73CA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ED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87A8B8" w:themeColor="accent3" w:themeTint="BF"/>
        <w:left w:val="single" w:sz="8" w:space="0" w:color="87A8B8" w:themeColor="accent3" w:themeTint="BF"/>
        <w:bottom w:val="single" w:sz="8" w:space="0" w:color="87A8B8" w:themeColor="accent3" w:themeTint="BF"/>
        <w:right w:val="single" w:sz="8" w:space="0" w:color="87A8B8" w:themeColor="accent3" w:themeTint="BF"/>
        <w:insideH w:val="single" w:sz="8" w:space="0" w:color="87A8B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A8B8" w:themeColor="accent3" w:themeTint="BF"/>
          <w:left w:val="single" w:sz="8" w:space="0" w:color="87A8B8" w:themeColor="accent3" w:themeTint="BF"/>
          <w:bottom w:val="single" w:sz="8" w:space="0" w:color="87A8B8" w:themeColor="accent3" w:themeTint="BF"/>
          <w:right w:val="single" w:sz="8" w:space="0" w:color="87A8B8" w:themeColor="accent3" w:themeTint="BF"/>
          <w:insideH w:val="nil"/>
          <w:insideV w:val="nil"/>
        </w:tcBorders>
        <w:shd w:val="clear" w:color="auto" w:fill="5F8CA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A8B8" w:themeColor="accent3" w:themeTint="BF"/>
          <w:left w:val="single" w:sz="8" w:space="0" w:color="87A8B8" w:themeColor="accent3" w:themeTint="BF"/>
          <w:bottom w:val="single" w:sz="8" w:space="0" w:color="87A8B8" w:themeColor="accent3" w:themeTint="BF"/>
          <w:right w:val="single" w:sz="8" w:space="0" w:color="87A8B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2E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2E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178A8" w:themeColor="accent2" w:themeTint="BF"/>
        <w:left w:val="single" w:sz="8" w:space="0" w:color="E178A8" w:themeColor="accent2" w:themeTint="BF"/>
        <w:bottom w:val="single" w:sz="8" w:space="0" w:color="E178A8" w:themeColor="accent2" w:themeTint="BF"/>
        <w:right w:val="single" w:sz="8" w:space="0" w:color="E178A8" w:themeColor="accent2" w:themeTint="BF"/>
        <w:insideH w:val="single" w:sz="8" w:space="0" w:color="E178A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78A8" w:themeColor="accent2" w:themeTint="BF"/>
          <w:left w:val="single" w:sz="8" w:space="0" w:color="E178A8" w:themeColor="accent2" w:themeTint="BF"/>
          <w:bottom w:val="single" w:sz="8" w:space="0" w:color="E178A8" w:themeColor="accent2" w:themeTint="BF"/>
          <w:right w:val="single" w:sz="8" w:space="0" w:color="E178A8" w:themeColor="accent2" w:themeTint="BF"/>
          <w:insideH w:val="nil"/>
          <w:insideV w:val="nil"/>
        </w:tcBorders>
        <w:shd w:val="clear" w:color="auto" w:fill="D74B8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8A8" w:themeColor="accent2" w:themeTint="BF"/>
          <w:left w:val="single" w:sz="8" w:space="0" w:color="E178A8" w:themeColor="accent2" w:themeTint="BF"/>
          <w:bottom w:val="single" w:sz="8" w:space="0" w:color="E178A8" w:themeColor="accent2" w:themeTint="BF"/>
          <w:right w:val="single" w:sz="8" w:space="0" w:color="E178A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2E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2E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6">
    <w:name w:val="Medium Grid 3 Accent 6"/>
    <w:basedOn w:val="Table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AD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AF8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AF8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AF8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AF8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D6C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D6C0" w:themeFill="accent6" w:themeFillTint="7F"/>
      </w:tcPr>
    </w:tblStylePr>
  </w:style>
  <w:style w:type="table" w:styleId="MediumGrid3-Accent5">
    <w:name w:val="Medium Grid 3 Accent 5"/>
    <w:basedOn w:val="Table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CEC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3C3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3C3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C3C3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C3C3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9D9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9D9D" w:themeFill="accent5" w:themeFillTint="7F"/>
      </w:tcPr>
    </w:tblStylePr>
  </w:style>
  <w:style w:type="table" w:styleId="MediumGrid3-Accent4">
    <w:name w:val="Medium Grid 3 Accent 4"/>
    <w:basedOn w:val="Table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ED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6B8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6B8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6B8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6B8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DB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DBD2" w:themeFill="accent4" w:themeFillTint="7F"/>
      </w:tcPr>
    </w:tblStylePr>
  </w:style>
  <w:style w:type="table" w:styleId="MediumGrid3-Accent3">
    <w:name w:val="Medium Grid 3 Accent 3"/>
    <w:basedOn w:val="Table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2E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8CA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8CA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8CA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8CA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C5C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C5CF" w:themeFill="accent3" w:themeFillTint="7F"/>
      </w:tcPr>
    </w:tblStylePr>
  </w:style>
  <w:style w:type="table" w:styleId="MediumGrid3-Accent2">
    <w:name w:val="Medium Grid 3 Accent 2"/>
    <w:basedOn w:val="Table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2E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74B8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74B8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74B8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74B8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A5C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A5C5" w:themeFill="accent2" w:themeFillTint="7F"/>
      </w:tcPr>
    </w:tblStylePr>
  </w:style>
  <w:style w:type="table" w:styleId="MediumGrid3-Accent1">
    <w:name w:val="Medium Grid 3 Accent 1"/>
    <w:basedOn w:val="Table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ECF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B4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B4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B4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B4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9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9E8" w:themeFill="accent1" w:themeFillTint="7F"/>
      </w:tcPr>
    </w:tblStylePr>
  </w:style>
  <w:style w:type="table" w:styleId="MediumGrid2-Accent6">
    <w:name w:val="Medium Grid 2 Accent 6"/>
    <w:basedOn w:val="TableNorma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5AF82" w:themeColor="accent6"/>
        <w:left w:val="single" w:sz="8" w:space="0" w:color="F5AF82" w:themeColor="accent6"/>
        <w:bottom w:val="single" w:sz="8" w:space="0" w:color="F5AF82" w:themeColor="accent6"/>
        <w:right w:val="single" w:sz="8" w:space="0" w:color="F5AF82" w:themeColor="accent6"/>
        <w:insideH w:val="single" w:sz="8" w:space="0" w:color="F5AF82" w:themeColor="accent6"/>
        <w:insideV w:val="single" w:sz="8" w:space="0" w:color="F5AF82" w:themeColor="accent6"/>
      </w:tblBorders>
    </w:tblPr>
    <w:tcPr>
      <w:shd w:val="clear" w:color="auto" w:fill="FCEADF" w:themeFill="accent6" w:themeFillTint="3F"/>
    </w:tcPr>
    <w:tblStylePr w:type="firstRow">
      <w:rPr>
        <w:b/>
        <w:bCs/>
        <w:color w:val="3C3C3C" w:themeColor="text1"/>
      </w:rPr>
      <w:tblPr/>
      <w:tcPr>
        <w:shd w:val="clear" w:color="auto" w:fill="FEF7F2" w:themeFill="accent6" w:themeFillTint="19"/>
      </w:tcPr>
    </w:tblStylePr>
    <w:tblStylePr w:type="lastRow">
      <w:rPr>
        <w:b/>
        <w:bCs/>
        <w:color w:val="3C3C3C" w:themeColor="text1"/>
      </w:rPr>
      <w:tblPr/>
      <w:tcPr>
        <w:tcBorders>
          <w:top w:val="single" w:sz="12" w:space="0" w:color="3C3C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C3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C3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EE6" w:themeFill="accent6" w:themeFillTint="33"/>
      </w:tcPr>
    </w:tblStylePr>
    <w:tblStylePr w:type="band1Vert">
      <w:tblPr/>
      <w:tcPr>
        <w:shd w:val="clear" w:color="auto" w:fill="FAD6C0" w:themeFill="accent6" w:themeFillTint="7F"/>
      </w:tcPr>
    </w:tblStylePr>
    <w:tblStylePr w:type="band1Horz">
      <w:tblPr/>
      <w:tcPr>
        <w:tcBorders>
          <w:insideH w:val="single" w:sz="6" w:space="0" w:color="F5AF82" w:themeColor="accent6"/>
          <w:insideV w:val="single" w:sz="6" w:space="0" w:color="F5AF82" w:themeColor="accent6"/>
        </w:tcBorders>
        <w:shd w:val="clear" w:color="auto" w:fill="FAD6C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3C3C3C" w:themeColor="accent5"/>
        <w:left w:val="single" w:sz="8" w:space="0" w:color="3C3C3C" w:themeColor="accent5"/>
        <w:bottom w:val="single" w:sz="8" w:space="0" w:color="3C3C3C" w:themeColor="accent5"/>
        <w:right w:val="single" w:sz="8" w:space="0" w:color="3C3C3C" w:themeColor="accent5"/>
        <w:insideH w:val="single" w:sz="8" w:space="0" w:color="3C3C3C" w:themeColor="accent5"/>
        <w:insideV w:val="single" w:sz="8" w:space="0" w:color="3C3C3C" w:themeColor="accent5"/>
      </w:tblBorders>
    </w:tblPr>
    <w:tcPr>
      <w:shd w:val="clear" w:color="auto" w:fill="CECECE" w:themeFill="accent5" w:themeFillTint="3F"/>
    </w:tcPr>
    <w:tblStylePr w:type="firstRow">
      <w:rPr>
        <w:b/>
        <w:bCs/>
        <w:color w:val="3C3C3C" w:themeColor="text1"/>
      </w:rPr>
      <w:tblPr/>
      <w:tcPr>
        <w:shd w:val="clear" w:color="auto" w:fill="EBEBEB" w:themeFill="accent5" w:themeFillTint="19"/>
      </w:tcPr>
    </w:tblStylePr>
    <w:tblStylePr w:type="lastRow">
      <w:rPr>
        <w:b/>
        <w:bCs/>
        <w:color w:val="3C3C3C" w:themeColor="text1"/>
      </w:rPr>
      <w:tblPr/>
      <w:tcPr>
        <w:tcBorders>
          <w:top w:val="single" w:sz="12" w:space="0" w:color="3C3C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C3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C3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8D8" w:themeFill="accent5" w:themeFillTint="33"/>
      </w:tcPr>
    </w:tblStylePr>
    <w:tblStylePr w:type="band1Vert">
      <w:tblPr/>
      <w:tcPr>
        <w:shd w:val="clear" w:color="auto" w:fill="9D9D9D" w:themeFill="accent5" w:themeFillTint="7F"/>
      </w:tcPr>
    </w:tblStylePr>
    <w:tblStylePr w:type="band1Horz">
      <w:tblPr/>
      <w:tcPr>
        <w:tcBorders>
          <w:insideH w:val="single" w:sz="6" w:space="0" w:color="3C3C3C" w:themeColor="accent5"/>
          <w:insideV w:val="single" w:sz="6" w:space="0" w:color="3C3C3C" w:themeColor="accent5"/>
        </w:tcBorders>
        <w:shd w:val="clear" w:color="auto" w:fill="9D9D9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6B8A6" w:themeColor="accent4"/>
        <w:left w:val="single" w:sz="8" w:space="0" w:color="46B8A6" w:themeColor="accent4"/>
        <w:bottom w:val="single" w:sz="8" w:space="0" w:color="46B8A6" w:themeColor="accent4"/>
        <w:right w:val="single" w:sz="8" w:space="0" w:color="46B8A6" w:themeColor="accent4"/>
        <w:insideH w:val="single" w:sz="8" w:space="0" w:color="46B8A6" w:themeColor="accent4"/>
        <w:insideV w:val="single" w:sz="8" w:space="0" w:color="46B8A6" w:themeColor="accent4"/>
      </w:tblBorders>
    </w:tblPr>
    <w:tcPr>
      <w:shd w:val="clear" w:color="auto" w:fill="D1EDE9" w:themeFill="accent4" w:themeFillTint="3F"/>
    </w:tcPr>
    <w:tblStylePr w:type="firstRow">
      <w:rPr>
        <w:b/>
        <w:bCs/>
        <w:color w:val="3C3C3C" w:themeColor="text1"/>
      </w:rPr>
      <w:tblPr/>
      <w:tcPr>
        <w:shd w:val="clear" w:color="auto" w:fill="ECF8F6" w:themeFill="accent4" w:themeFillTint="19"/>
      </w:tcPr>
    </w:tblStylePr>
    <w:tblStylePr w:type="lastRow">
      <w:rPr>
        <w:b/>
        <w:bCs/>
        <w:color w:val="3C3C3C" w:themeColor="text1"/>
      </w:rPr>
      <w:tblPr/>
      <w:tcPr>
        <w:tcBorders>
          <w:top w:val="single" w:sz="12" w:space="0" w:color="3C3C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C3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C3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1ED" w:themeFill="accent4" w:themeFillTint="33"/>
      </w:tcPr>
    </w:tblStylePr>
    <w:tblStylePr w:type="band1Vert">
      <w:tblPr/>
      <w:tcPr>
        <w:shd w:val="clear" w:color="auto" w:fill="A2DBD2" w:themeFill="accent4" w:themeFillTint="7F"/>
      </w:tcPr>
    </w:tblStylePr>
    <w:tblStylePr w:type="band1Horz">
      <w:tblPr/>
      <w:tcPr>
        <w:tcBorders>
          <w:insideH w:val="single" w:sz="6" w:space="0" w:color="46B8A6" w:themeColor="accent4"/>
          <w:insideV w:val="single" w:sz="6" w:space="0" w:color="46B8A6" w:themeColor="accent4"/>
        </w:tcBorders>
        <w:shd w:val="clear" w:color="auto" w:fill="A2DB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F8CA0" w:themeColor="accent3"/>
        <w:left w:val="single" w:sz="8" w:space="0" w:color="5F8CA0" w:themeColor="accent3"/>
        <w:bottom w:val="single" w:sz="8" w:space="0" w:color="5F8CA0" w:themeColor="accent3"/>
        <w:right w:val="single" w:sz="8" w:space="0" w:color="5F8CA0" w:themeColor="accent3"/>
        <w:insideH w:val="single" w:sz="8" w:space="0" w:color="5F8CA0" w:themeColor="accent3"/>
        <w:insideV w:val="single" w:sz="8" w:space="0" w:color="5F8CA0" w:themeColor="accent3"/>
      </w:tblBorders>
    </w:tblPr>
    <w:tcPr>
      <w:shd w:val="clear" w:color="auto" w:fill="D7E2E7" w:themeFill="accent3" w:themeFillTint="3F"/>
    </w:tcPr>
    <w:tblStylePr w:type="firstRow">
      <w:rPr>
        <w:b/>
        <w:bCs/>
        <w:color w:val="3C3C3C" w:themeColor="text1"/>
      </w:rPr>
      <w:tblPr/>
      <w:tcPr>
        <w:shd w:val="clear" w:color="auto" w:fill="EFF3F5" w:themeFill="accent3" w:themeFillTint="19"/>
      </w:tcPr>
    </w:tblStylePr>
    <w:tblStylePr w:type="lastRow">
      <w:rPr>
        <w:b/>
        <w:bCs/>
        <w:color w:val="3C3C3C" w:themeColor="text1"/>
      </w:rPr>
      <w:tblPr/>
      <w:tcPr>
        <w:tcBorders>
          <w:top w:val="single" w:sz="12" w:space="0" w:color="3C3C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C3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C3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7EC" w:themeFill="accent3" w:themeFillTint="33"/>
      </w:tcPr>
    </w:tblStylePr>
    <w:tblStylePr w:type="band1Vert">
      <w:tblPr/>
      <w:tcPr>
        <w:shd w:val="clear" w:color="auto" w:fill="AFC5CF" w:themeFill="accent3" w:themeFillTint="7F"/>
      </w:tcPr>
    </w:tblStylePr>
    <w:tblStylePr w:type="band1Horz">
      <w:tblPr/>
      <w:tcPr>
        <w:tcBorders>
          <w:insideH w:val="single" w:sz="6" w:space="0" w:color="5F8CA0" w:themeColor="accent3"/>
          <w:insideV w:val="single" w:sz="6" w:space="0" w:color="5F8CA0" w:themeColor="accent3"/>
        </w:tcBorders>
        <w:shd w:val="clear" w:color="auto" w:fill="AFC5C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D74B8C" w:themeColor="accent2"/>
        <w:left w:val="single" w:sz="8" w:space="0" w:color="D74B8C" w:themeColor="accent2"/>
        <w:bottom w:val="single" w:sz="8" w:space="0" w:color="D74B8C" w:themeColor="accent2"/>
        <w:right w:val="single" w:sz="8" w:space="0" w:color="D74B8C" w:themeColor="accent2"/>
        <w:insideH w:val="single" w:sz="8" w:space="0" w:color="D74B8C" w:themeColor="accent2"/>
        <w:insideV w:val="single" w:sz="8" w:space="0" w:color="D74B8C" w:themeColor="accent2"/>
      </w:tblBorders>
    </w:tblPr>
    <w:tcPr>
      <w:shd w:val="clear" w:color="auto" w:fill="F5D2E2" w:themeFill="accent2" w:themeFillTint="3F"/>
    </w:tcPr>
    <w:tblStylePr w:type="firstRow">
      <w:rPr>
        <w:b/>
        <w:bCs/>
        <w:color w:val="3C3C3C" w:themeColor="text1"/>
      </w:rPr>
      <w:tblPr/>
      <w:tcPr>
        <w:shd w:val="clear" w:color="auto" w:fill="FBEDF3" w:themeFill="accent2" w:themeFillTint="19"/>
      </w:tcPr>
    </w:tblStylePr>
    <w:tblStylePr w:type="lastRow">
      <w:rPr>
        <w:b/>
        <w:bCs/>
        <w:color w:val="3C3C3C" w:themeColor="text1"/>
      </w:rPr>
      <w:tblPr/>
      <w:tcPr>
        <w:tcBorders>
          <w:top w:val="single" w:sz="12" w:space="0" w:color="3C3C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C3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C3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BE7" w:themeFill="accent2" w:themeFillTint="33"/>
      </w:tcPr>
    </w:tblStylePr>
    <w:tblStylePr w:type="band1Vert">
      <w:tblPr/>
      <w:tcPr>
        <w:shd w:val="clear" w:color="auto" w:fill="EBA5C5" w:themeFill="accent2" w:themeFillTint="7F"/>
      </w:tcPr>
    </w:tblStylePr>
    <w:tblStylePr w:type="band1Horz">
      <w:tblPr/>
      <w:tcPr>
        <w:tcBorders>
          <w:insideH w:val="single" w:sz="6" w:space="0" w:color="D74B8C" w:themeColor="accent2"/>
          <w:insideV w:val="single" w:sz="6" w:space="0" w:color="D74B8C" w:themeColor="accent2"/>
        </w:tcBorders>
        <w:shd w:val="clear" w:color="auto" w:fill="EBA5C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1B4D2" w:themeColor="accent1"/>
        <w:left w:val="single" w:sz="8" w:space="0" w:color="41B4D2" w:themeColor="accent1"/>
        <w:bottom w:val="single" w:sz="8" w:space="0" w:color="41B4D2" w:themeColor="accent1"/>
        <w:right w:val="single" w:sz="8" w:space="0" w:color="41B4D2" w:themeColor="accent1"/>
        <w:insideH w:val="single" w:sz="8" w:space="0" w:color="41B4D2" w:themeColor="accent1"/>
        <w:insideV w:val="single" w:sz="8" w:space="0" w:color="41B4D2" w:themeColor="accent1"/>
      </w:tblBorders>
    </w:tblPr>
    <w:tcPr>
      <w:shd w:val="clear" w:color="auto" w:fill="CFECF3" w:themeFill="accent1" w:themeFillTint="3F"/>
    </w:tcPr>
    <w:tblStylePr w:type="firstRow">
      <w:rPr>
        <w:b/>
        <w:bCs/>
        <w:color w:val="3C3C3C" w:themeColor="text1"/>
      </w:rPr>
      <w:tblPr/>
      <w:tcPr>
        <w:shd w:val="clear" w:color="auto" w:fill="ECF7FA" w:themeFill="accent1" w:themeFillTint="19"/>
      </w:tcPr>
    </w:tblStylePr>
    <w:tblStylePr w:type="lastRow">
      <w:rPr>
        <w:b/>
        <w:bCs/>
        <w:color w:val="3C3C3C" w:themeColor="text1"/>
      </w:rPr>
      <w:tblPr/>
      <w:tcPr>
        <w:tcBorders>
          <w:top w:val="single" w:sz="12" w:space="0" w:color="3C3C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C3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C3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FF6" w:themeFill="accent1" w:themeFillTint="33"/>
      </w:tcPr>
    </w:tblStylePr>
    <w:tblStylePr w:type="band1Vert">
      <w:tblPr/>
      <w:tcPr>
        <w:shd w:val="clear" w:color="auto" w:fill="A0D9E8" w:themeFill="accent1" w:themeFillTint="7F"/>
      </w:tcPr>
    </w:tblStylePr>
    <w:tblStylePr w:type="band1Horz">
      <w:tblPr/>
      <w:tcPr>
        <w:tcBorders>
          <w:insideH w:val="single" w:sz="6" w:space="0" w:color="41B4D2" w:themeColor="accent1"/>
          <w:insideV w:val="single" w:sz="6" w:space="0" w:color="41B4D2" w:themeColor="accent1"/>
        </w:tcBorders>
        <w:shd w:val="clear" w:color="auto" w:fill="A0D9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7C2A1" w:themeColor="accent6" w:themeTint="BF"/>
        <w:left w:val="single" w:sz="8" w:space="0" w:color="F7C2A1" w:themeColor="accent6" w:themeTint="BF"/>
        <w:bottom w:val="single" w:sz="8" w:space="0" w:color="F7C2A1" w:themeColor="accent6" w:themeTint="BF"/>
        <w:right w:val="single" w:sz="8" w:space="0" w:color="F7C2A1" w:themeColor="accent6" w:themeTint="BF"/>
        <w:insideH w:val="single" w:sz="8" w:space="0" w:color="F7C2A1" w:themeColor="accent6" w:themeTint="BF"/>
        <w:insideV w:val="single" w:sz="8" w:space="0" w:color="F7C2A1" w:themeColor="accent6" w:themeTint="BF"/>
      </w:tblBorders>
    </w:tblPr>
    <w:tcPr>
      <w:shd w:val="clear" w:color="auto" w:fill="FCEAD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C2A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C0" w:themeFill="accent6" w:themeFillTint="7F"/>
      </w:tcPr>
    </w:tblStylePr>
    <w:tblStylePr w:type="band1Horz">
      <w:tblPr/>
      <w:tcPr>
        <w:shd w:val="clear" w:color="auto" w:fill="FAD6C0" w:themeFill="accent6" w:themeFillTint="7F"/>
      </w:tcPr>
    </w:tblStylePr>
  </w:style>
  <w:style w:type="table" w:styleId="MediumGrid1-Accent5">
    <w:name w:val="Medium Grid 1 Accent 5"/>
    <w:basedOn w:val="Table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6C6C6C" w:themeColor="accent5" w:themeTint="BF"/>
        <w:left w:val="single" w:sz="8" w:space="0" w:color="6C6C6C" w:themeColor="accent5" w:themeTint="BF"/>
        <w:bottom w:val="single" w:sz="8" w:space="0" w:color="6C6C6C" w:themeColor="accent5" w:themeTint="BF"/>
        <w:right w:val="single" w:sz="8" w:space="0" w:color="6C6C6C" w:themeColor="accent5" w:themeTint="BF"/>
        <w:insideH w:val="single" w:sz="8" w:space="0" w:color="6C6C6C" w:themeColor="accent5" w:themeTint="BF"/>
        <w:insideV w:val="single" w:sz="8" w:space="0" w:color="6C6C6C" w:themeColor="accent5" w:themeTint="BF"/>
      </w:tblBorders>
    </w:tblPr>
    <w:tcPr>
      <w:shd w:val="clear" w:color="auto" w:fill="CECEC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6C6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9D9D" w:themeFill="accent5" w:themeFillTint="7F"/>
      </w:tcPr>
    </w:tblStylePr>
    <w:tblStylePr w:type="band1Horz">
      <w:tblPr/>
      <w:tcPr>
        <w:shd w:val="clear" w:color="auto" w:fill="9D9D9D" w:themeFill="accent5" w:themeFillTint="7F"/>
      </w:tcPr>
    </w:tblStylePr>
  </w:style>
  <w:style w:type="table" w:styleId="MediumGrid1-Accent4">
    <w:name w:val="Medium Grid 1 Accent 4"/>
    <w:basedOn w:val="Table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73CABC" w:themeColor="accent4" w:themeTint="BF"/>
        <w:left w:val="single" w:sz="8" w:space="0" w:color="73CABC" w:themeColor="accent4" w:themeTint="BF"/>
        <w:bottom w:val="single" w:sz="8" w:space="0" w:color="73CABC" w:themeColor="accent4" w:themeTint="BF"/>
        <w:right w:val="single" w:sz="8" w:space="0" w:color="73CABC" w:themeColor="accent4" w:themeTint="BF"/>
        <w:insideH w:val="single" w:sz="8" w:space="0" w:color="73CABC" w:themeColor="accent4" w:themeTint="BF"/>
        <w:insideV w:val="single" w:sz="8" w:space="0" w:color="73CABC" w:themeColor="accent4" w:themeTint="BF"/>
      </w:tblBorders>
    </w:tblPr>
    <w:tcPr>
      <w:shd w:val="clear" w:color="auto" w:fill="D1ED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3CA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DBD2" w:themeFill="accent4" w:themeFillTint="7F"/>
      </w:tcPr>
    </w:tblStylePr>
    <w:tblStylePr w:type="band1Horz">
      <w:tblPr/>
      <w:tcPr>
        <w:shd w:val="clear" w:color="auto" w:fill="A2DBD2" w:themeFill="accent4" w:themeFillTint="7F"/>
      </w:tcPr>
    </w:tblStylePr>
  </w:style>
  <w:style w:type="table" w:styleId="MediumGrid1-Accent3">
    <w:name w:val="Medium Grid 1 Accent 3"/>
    <w:basedOn w:val="Table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87A8B8" w:themeColor="accent3" w:themeTint="BF"/>
        <w:left w:val="single" w:sz="8" w:space="0" w:color="87A8B8" w:themeColor="accent3" w:themeTint="BF"/>
        <w:bottom w:val="single" w:sz="8" w:space="0" w:color="87A8B8" w:themeColor="accent3" w:themeTint="BF"/>
        <w:right w:val="single" w:sz="8" w:space="0" w:color="87A8B8" w:themeColor="accent3" w:themeTint="BF"/>
        <w:insideH w:val="single" w:sz="8" w:space="0" w:color="87A8B8" w:themeColor="accent3" w:themeTint="BF"/>
        <w:insideV w:val="single" w:sz="8" w:space="0" w:color="87A8B8" w:themeColor="accent3" w:themeTint="BF"/>
      </w:tblBorders>
    </w:tblPr>
    <w:tcPr>
      <w:shd w:val="clear" w:color="auto" w:fill="D7E2E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A8B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C5CF" w:themeFill="accent3" w:themeFillTint="7F"/>
      </w:tcPr>
    </w:tblStylePr>
    <w:tblStylePr w:type="band1Horz">
      <w:tblPr/>
      <w:tcPr>
        <w:shd w:val="clear" w:color="auto" w:fill="AFC5CF" w:themeFill="accent3" w:themeFillTint="7F"/>
      </w:tcPr>
    </w:tblStylePr>
  </w:style>
  <w:style w:type="table" w:styleId="MediumGrid1-Accent2">
    <w:name w:val="Medium Grid 1 Accent 2"/>
    <w:basedOn w:val="Table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178A8" w:themeColor="accent2" w:themeTint="BF"/>
        <w:left w:val="single" w:sz="8" w:space="0" w:color="E178A8" w:themeColor="accent2" w:themeTint="BF"/>
        <w:bottom w:val="single" w:sz="8" w:space="0" w:color="E178A8" w:themeColor="accent2" w:themeTint="BF"/>
        <w:right w:val="single" w:sz="8" w:space="0" w:color="E178A8" w:themeColor="accent2" w:themeTint="BF"/>
        <w:insideH w:val="single" w:sz="8" w:space="0" w:color="E178A8" w:themeColor="accent2" w:themeTint="BF"/>
        <w:insideV w:val="single" w:sz="8" w:space="0" w:color="E178A8" w:themeColor="accent2" w:themeTint="BF"/>
      </w:tblBorders>
    </w:tblPr>
    <w:tcPr>
      <w:shd w:val="clear" w:color="auto" w:fill="F5D2E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78A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A5C5" w:themeFill="accent2" w:themeFillTint="7F"/>
      </w:tcPr>
    </w:tblStylePr>
    <w:tblStylePr w:type="band1Horz">
      <w:tblPr/>
      <w:tcPr>
        <w:shd w:val="clear" w:color="auto" w:fill="EBA5C5" w:themeFill="accent2" w:themeFillTint="7F"/>
      </w:tcPr>
    </w:tblStylePr>
  </w:style>
  <w:style w:type="table" w:styleId="MediumGrid1-Accent1">
    <w:name w:val="Medium Grid 1 Accent 1"/>
    <w:basedOn w:val="Table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70C6DD" w:themeColor="accent1" w:themeTint="BF"/>
        <w:left w:val="single" w:sz="8" w:space="0" w:color="70C6DD" w:themeColor="accent1" w:themeTint="BF"/>
        <w:bottom w:val="single" w:sz="8" w:space="0" w:color="70C6DD" w:themeColor="accent1" w:themeTint="BF"/>
        <w:right w:val="single" w:sz="8" w:space="0" w:color="70C6DD" w:themeColor="accent1" w:themeTint="BF"/>
        <w:insideH w:val="single" w:sz="8" w:space="0" w:color="70C6DD" w:themeColor="accent1" w:themeTint="BF"/>
        <w:insideV w:val="single" w:sz="8" w:space="0" w:color="70C6DD" w:themeColor="accent1" w:themeTint="BF"/>
      </w:tblBorders>
    </w:tblPr>
    <w:tcPr>
      <w:shd w:val="clear" w:color="auto" w:fill="CFECF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C6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9E8" w:themeFill="accent1" w:themeFillTint="7F"/>
      </w:tcPr>
    </w:tblStylePr>
    <w:tblStylePr w:type="band1Horz">
      <w:tblPr/>
      <w:tcPr>
        <w:shd w:val="clear" w:color="auto" w:fill="A0D9E8" w:themeFill="accent1" w:themeFillTint="7F"/>
      </w:tcPr>
    </w:tblStylePr>
  </w:style>
  <w:style w:type="table" w:styleId="DarkList-Accent6">
    <w:name w:val="Dark List Accent 6"/>
    <w:basedOn w:val="Table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5AF8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3C3C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C4B0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762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762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762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762A" w:themeFill="accent6" w:themeFillShade="BF"/>
      </w:tcPr>
    </w:tblStylePr>
  </w:style>
  <w:style w:type="table" w:styleId="DarkList-Accent5">
    <w:name w:val="Dark List Accent 5"/>
    <w:basedOn w:val="Table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C3C3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3C3C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D1D1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C2C2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C2C2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C2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C2C" w:themeFill="accent5" w:themeFillShade="BF"/>
      </w:tcPr>
    </w:tblStylePr>
  </w:style>
  <w:style w:type="table" w:styleId="DarkList-Accent4">
    <w:name w:val="Dark List Accent 4"/>
    <w:basedOn w:val="Table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6B8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3C3C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35B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89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89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89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897B" w:themeFill="accent4" w:themeFillShade="BF"/>
      </w:tcPr>
    </w:tblStylePr>
  </w:style>
  <w:style w:type="table" w:styleId="DarkList-Accent3">
    <w:name w:val="Dark List Accent 3"/>
    <w:basedOn w:val="Table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8CA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3C3C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454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687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687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687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6877" w:themeFill="accent3" w:themeFillShade="BF"/>
      </w:tcPr>
    </w:tblStylePr>
  </w:style>
  <w:style w:type="table" w:styleId="DarkList-Accent2">
    <w:name w:val="Dark List Accent 2"/>
    <w:basedOn w:val="Table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74B8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3C3C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61A4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1276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1276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276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2767" w:themeFill="accent2" w:themeFillShade="BF"/>
      </w:tcPr>
    </w:tblStylePr>
  </w:style>
  <w:style w:type="table" w:styleId="DarkList-Accent1">
    <w:name w:val="Dark List Accent 1"/>
    <w:basedOn w:val="Table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B4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3C3C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C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BA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BA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BA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BA6" w:themeFill="accent1" w:themeFillShade="BF"/>
      </w:tcPr>
    </w:tblStylePr>
  </w:style>
  <w:style w:type="paragraph" w:styleId="Bibliography">
    <w:name w:val="Bibliography"/>
    <w:basedOn w:val="Normal"/>
    <w:next w:val="Normal"/>
    <w:uiPriority w:val="98"/>
    <w:semiHidden/>
    <w:rsid w:val="00E07762"/>
  </w:style>
  <w:style w:type="paragraph" w:styleId="Quote">
    <w:name w:val="Quote"/>
    <w:basedOn w:val="Normal"/>
    <w:next w:val="Normal"/>
    <w:link w:val="QuoteChar"/>
    <w:uiPriority w:val="98"/>
    <w:semiHidden/>
    <w:rsid w:val="00E0776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579D8"/>
    <w:rPr>
      <w:rFonts w:ascii="Maiandra GD" w:hAnsi="Maiandra GD" w:cs="Maiandra GD"/>
      <w:i/>
      <w:iCs/>
      <w:color w:val="3C3C3C" w:themeColor="tex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98"/>
    <w:semiHidden/>
    <w:rsid w:val="00E07762"/>
    <w:pPr>
      <w:pBdr>
        <w:bottom w:val="single" w:sz="4" w:space="4" w:color="41B4D2" w:themeColor="accent1"/>
      </w:pBdr>
      <w:spacing w:before="200" w:after="280"/>
      <w:ind w:left="936" w:right="936"/>
    </w:pPr>
    <w:rPr>
      <w:b/>
      <w:bCs/>
      <w:i/>
      <w:iCs/>
      <w:color w:val="41B4D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579D8"/>
    <w:rPr>
      <w:rFonts w:ascii="Maiandra GD" w:hAnsi="Maiandra GD" w:cs="Maiandra GD"/>
      <w:b/>
      <w:bCs/>
      <w:i/>
      <w:iCs/>
      <w:color w:val="41B4D2" w:themeColor="accent1"/>
      <w:sz w:val="18"/>
      <w:szCs w:val="18"/>
    </w:rPr>
  </w:style>
  <w:style w:type="character" w:styleId="EndnoteReference">
    <w:name w:val="endnote reference"/>
    <w:basedOn w:val="DefaultParagraphFont"/>
    <w:uiPriority w:val="98"/>
    <w:semiHidden/>
    <w:rsid w:val="00E07762"/>
    <w:rPr>
      <w:vertAlign w:val="superscript"/>
    </w:rPr>
  </w:style>
  <w:style w:type="paragraph" w:styleId="NoSpacing">
    <w:name w:val="No Spacing"/>
    <w:basedOn w:val="ZsysbasisWorldline"/>
    <w:next w:val="BodytextWorldline"/>
    <w:uiPriority w:val="98"/>
    <w:semiHidden/>
    <w:rsid w:val="00D27D0E"/>
  </w:style>
  <w:style w:type="character" w:styleId="HTMLCode">
    <w:name w:val="HTML Code"/>
    <w:basedOn w:val="DefaultParagraphFont"/>
    <w:uiPriority w:val="98"/>
    <w:semiHidden/>
    <w:rsid w:val="00E07762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8"/>
    <w:semiHidden/>
    <w:rsid w:val="00E07762"/>
    <w:rPr>
      <w:i/>
      <w:iCs/>
    </w:rPr>
  </w:style>
  <w:style w:type="character" w:styleId="HTMLVariable">
    <w:name w:val="HTML Variable"/>
    <w:basedOn w:val="DefaultParagraphFont"/>
    <w:uiPriority w:val="98"/>
    <w:semiHidden/>
    <w:rsid w:val="00E07762"/>
    <w:rPr>
      <w:i/>
      <w:iCs/>
    </w:rPr>
  </w:style>
  <w:style w:type="character" w:styleId="HTMLAcronym">
    <w:name w:val="HTML Acronym"/>
    <w:basedOn w:val="DefaultParagraphFont"/>
    <w:uiPriority w:val="98"/>
    <w:semiHidden/>
    <w:rsid w:val="00E07762"/>
  </w:style>
  <w:style w:type="character" w:styleId="HTMLCite">
    <w:name w:val="HTML Cite"/>
    <w:basedOn w:val="DefaultParagraphFont"/>
    <w:uiPriority w:val="98"/>
    <w:semiHidden/>
    <w:rsid w:val="00E07762"/>
    <w:rPr>
      <w:i/>
      <w:iCs/>
    </w:rPr>
  </w:style>
  <w:style w:type="character" w:styleId="HTMLTypewriter">
    <w:name w:val="HTML Typewriter"/>
    <w:basedOn w:val="DefaultParagraphFont"/>
    <w:uiPriority w:val="98"/>
    <w:semiHidden/>
    <w:rsid w:val="00E07762"/>
    <w:rPr>
      <w:rFonts w:ascii="Consolas" w:hAnsi="Consolas"/>
      <w:sz w:val="20"/>
      <w:szCs w:val="20"/>
    </w:rPr>
  </w:style>
  <w:style w:type="character" w:styleId="HTMLKeyboard">
    <w:name w:val="HTML Keyboard"/>
    <w:basedOn w:val="DefaultParagraphFont"/>
    <w:uiPriority w:val="98"/>
    <w:semiHidden/>
    <w:rsid w:val="00E07762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8"/>
    <w:semiHidden/>
    <w:rsid w:val="00E07762"/>
    <w:rPr>
      <w:rFonts w:ascii="Consolas" w:hAnsi="Consolas"/>
      <w:sz w:val="24"/>
      <w:szCs w:val="24"/>
    </w:rPr>
  </w:style>
  <w:style w:type="paragraph" w:styleId="TOCHeading">
    <w:name w:val="TOC Heading"/>
    <w:basedOn w:val="Heading1"/>
    <w:next w:val="Normal"/>
    <w:uiPriority w:val="98"/>
    <w:semiHidden/>
    <w:rsid w:val="00E07762"/>
    <w:pPr>
      <w:spacing w:before="480"/>
      <w:outlineLvl w:val="9"/>
    </w:pPr>
    <w:rPr>
      <w:rFonts w:asciiTheme="majorHAnsi" w:eastAsiaTheme="majorEastAsia" w:hAnsiTheme="majorHAnsi" w:cstheme="majorBidi"/>
      <w:color w:val="278BA6" w:themeColor="accent1" w:themeShade="BF"/>
      <w:sz w:val="28"/>
      <w:szCs w:val="28"/>
    </w:rPr>
  </w:style>
  <w:style w:type="character" w:styleId="Emphasis">
    <w:name w:val="Emphasis"/>
    <w:basedOn w:val="DefaultParagraphFont"/>
    <w:uiPriority w:val="98"/>
    <w:semiHidden/>
    <w:rsid w:val="00E07762"/>
    <w:rPr>
      <w:i/>
      <w:iCs/>
    </w:rPr>
  </w:style>
  <w:style w:type="character" w:styleId="LineNumber">
    <w:name w:val="line number"/>
    <w:basedOn w:val="DefaultParagraphFont"/>
    <w:uiPriority w:val="98"/>
    <w:semiHidden/>
    <w:rsid w:val="00E07762"/>
  </w:style>
  <w:style w:type="numbering" w:customStyle="1" w:styleId="HeadingnumberingWorldline">
    <w:name w:val="Heading numbering Worldline"/>
    <w:uiPriority w:val="4"/>
    <w:semiHidden/>
    <w:rsid w:val="00AF4891"/>
    <w:pPr>
      <w:numPr>
        <w:numId w:val="5"/>
      </w:numPr>
    </w:pPr>
  </w:style>
  <w:style w:type="paragraph" w:customStyle="1" w:styleId="ZsysonepointWorldline">
    <w:name w:val="Zsysonepoint Worldline"/>
    <w:basedOn w:val="ZsysbasisWorldline"/>
    <w:uiPriority w:val="4"/>
    <w:semiHidden/>
    <w:rsid w:val="00756C31"/>
    <w:pPr>
      <w:spacing w:line="20" w:lineRule="exact"/>
    </w:pPr>
    <w:rPr>
      <w:sz w:val="2"/>
    </w:rPr>
  </w:style>
  <w:style w:type="paragraph" w:customStyle="1" w:styleId="ZsysbasisdocumentdataWorldline">
    <w:name w:val="Zsysbasisdocumentdata Worldline"/>
    <w:basedOn w:val="ZsysbasisWorldline"/>
    <w:uiPriority w:val="4"/>
    <w:semiHidden/>
    <w:rsid w:val="00640758"/>
    <w:pPr>
      <w:spacing w:line="240" w:lineRule="exact"/>
    </w:pPr>
    <w:rPr>
      <w:noProof/>
      <w:sz w:val="13"/>
    </w:rPr>
  </w:style>
  <w:style w:type="paragraph" w:customStyle="1" w:styleId="DocumentdataheadingWorldline">
    <w:name w:val="Document data heading Worldline"/>
    <w:basedOn w:val="ZsysbasisdocumentdataWorldline"/>
    <w:uiPriority w:val="42"/>
    <w:rsid w:val="00640758"/>
  </w:style>
  <w:style w:type="paragraph" w:customStyle="1" w:styleId="DocumentdataWorldline">
    <w:name w:val="Document data Worldline"/>
    <w:basedOn w:val="ZsysbasisdocumentdataWorldline"/>
    <w:uiPriority w:val="43"/>
    <w:rsid w:val="00640758"/>
    <w:pPr>
      <w:spacing w:line="180" w:lineRule="exact"/>
    </w:pPr>
  </w:style>
  <w:style w:type="paragraph" w:customStyle="1" w:styleId="DocumentdatadateWorldline">
    <w:name w:val="Document data date Worldline"/>
    <w:basedOn w:val="ZsysbasisdocumentdataWorldline"/>
    <w:uiPriority w:val="4"/>
    <w:semiHidden/>
    <w:rsid w:val="00640758"/>
    <w:pPr>
      <w:spacing w:line="180" w:lineRule="exact"/>
    </w:pPr>
  </w:style>
  <w:style w:type="paragraph" w:customStyle="1" w:styleId="DocumentdatasubjectWorldline">
    <w:name w:val="Document data subject Worldline"/>
    <w:basedOn w:val="ZsysbasisdocumentdataWorldline"/>
    <w:uiPriority w:val="4"/>
    <w:semiHidden/>
    <w:rsid w:val="00756C31"/>
  </w:style>
  <w:style w:type="paragraph" w:customStyle="1" w:styleId="PagenumberWorldline">
    <w:name w:val="Page number Worldline"/>
    <w:basedOn w:val="ZsysbasisdocumentdataWorldline"/>
    <w:uiPriority w:val="51"/>
    <w:rsid w:val="009E37F3"/>
    <w:pPr>
      <w:spacing w:line="180" w:lineRule="exact"/>
      <w:jc w:val="right"/>
    </w:pPr>
  </w:style>
  <w:style w:type="paragraph" w:customStyle="1" w:styleId="SenderinformationWorldline">
    <w:name w:val="Sender information Worldline"/>
    <w:basedOn w:val="ZsysbasisdocumentdataWorldline"/>
    <w:link w:val="SenderinformationWorldlineChar"/>
    <w:uiPriority w:val="53"/>
    <w:rsid w:val="007A4697"/>
    <w:pPr>
      <w:spacing w:line="180" w:lineRule="exact"/>
    </w:pPr>
  </w:style>
  <w:style w:type="paragraph" w:customStyle="1" w:styleId="SenderinformationheadingWorldline">
    <w:name w:val="Sender information heading Worldline"/>
    <w:basedOn w:val="ZsysbasisdocumentdataWorldline"/>
    <w:uiPriority w:val="52"/>
    <w:rsid w:val="004249E7"/>
    <w:pPr>
      <w:spacing w:line="180" w:lineRule="exact"/>
    </w:pPr>
  </w:style>
  <w:style w:type="paragraph" w:customStyle="1" w:styleId="DocumentNameWorldline">
    <w:name w:val="Document Name Worldline"/>
    <w:basedOn w:val="ZsysbasisWorldline"/>
    <w:uiPriority w:val="44"/>
    <w:rsid w:val="00AD7D6F"/>
    <w:rPr>
      <w:b/>
      <w:sz w:val="24"/>
    </w:rPr>
  </w:style>
  <w:style w:type="paragraph" w:customStyle="1" w:styleId="DocumentdatayourrefWorldline">
    <w:name w:val="Document data your ref Worldline"/>
    <w:basedOn w:val="ZsysbasisdocumentdataWorldline"/>
    <w:uiPriority w:val="4"/>
    <w:semiHidden/>
    <w:rsid w:val="00640758"/>
    <w:pPr>
      <w:spacing w:line="180" w:lineRule="exact"/>
    </w:pPr>
  </w:style>
  <w:style w:type="paragraph" w:customStyle="1" w:styleId="TitleWorldline">
    <w:name w:val="Title Worldline"/>
    <w:basedOn w:val="ZsysbasisWorldline"/>
    <w:next w:val="BodytextWorldline"/>
    <w:uiPriority w:val="4"/>
    <w:semiHidden/>
    <w:rsid w:val="008718C3"/>
    <w:pPr>
      <w:spacing w:line="840" w:lineRule="exact"/>
    </w:pPr>
    <w:rPr>
      <w:sz w:val="78"/>
    </w:rPr>
  </w:style>
  <w:style w:type="paragraph" w:customStyle="1" w:styleId="SubtitleWorldline">
    <w:name w:val="Subtitle Worldline"/>
    <w:basedOn w:val="ZsysbasisWorldline"/>
    <w:next w:val="BodytextWorldline"/>
    <w:uiPriority w:val="54"/>
    <w:rsid w:val="005B3BE6"/>
    <w:pPr>
      <w:spacing w:line="420" w:lineRule="exact"/>
    </w:pPr>
    <w:rPr>
      <w:sz w:val="40"/>
    </w:rPr>
  </w:style>
  <w:style w:type="paragraph" w:customStyle="1" w:styleId="DocumentdataourrefWorldline">
    <w:name w:val="Document data our ref Worldline"/>
    <w:basedOn w:val="ZsysbasisdocumentdataWorldline"/>
    <w:uiPriority w:val="4"/>
    <w:semiHidden/>
    <w:rsid w:val="00640758"/>
    <w:pPr>
      <w:spacing w:line="180" w:lineRule="exact"/>
    </w:pPr>
  </w:style>
  <w:style w:type="paragraph" w:customStyle="1" w:styleId="SenderinformationheadingboldWorldline">
    <w:name w:val="Sender information heading bold Worldline"/>
    <w:basedOn w:val="ZsysbasisdocumentdataWorldline"/>
    <w:link w:val="SenderinformationheadingboldWorldlineChar"/>
    <w:uiPriority w:val="4"/>
    <w:semiHidden/>
    <w:rsid w:val="0046606E"/>
    <w:pPr>
      <w:spacing w:line="180" w:lineRule="exact"/>
    </w:pPr>
    <w:rPr>
      <w:b/>
    </w:rPr>
  </w:style>
  <w:style w:type="character" w:customStyle="1" w:styleId="SenderinformationheadingboldWorldlineChar">
    <w:name w:val="Sender information heading bold Worldline Char"/>
    <w:basedOn w:val="DefaultParagraphFont"/>
    <w:link w:val="SenderinformationheadingboldWorldline"/>
    <w:uiPriority w:val="4"/>
    <w:rsid w:val="0046606E"/>
    <w:rPr>
      <w:rFonts w:ascii="Arial" w:hAnsi="Arial" w:cs="Maiandra GD"/>
      <w:b/>
      <w:noProof/>
      <w:sz w:val="13"/>
      <w:szCs w:val="18"/>
      <w:lang w:val="en-GB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47265"/>
    <w:rPr>
      <w:rFonts w:ascii="Verdana" w:hAnsi="Verdana" w:cs="Maiandra GD"/>
      <w:sz w:val="18"/>
      <w:szCs w:val="18"/>
      <w:lang w:val="en-GB"/>
    </w:rPr>
  </w:style>
  <w:style w:type="paragraph" w:customStyle="1" w:styleId="ConfidentialityWorldline">
    <w:name w:val="Confidentiality Worldline"/>
    <w:basedOn w:val="ZsysbasisdocumentdataWorldline"/>
    <w:next w:val="AddressboxWorldline"/>
    <w:uiPriority w:val="4"/>
    <w:semiHidden/>
    <w:rsid w:val="003D4CCA"/>
    <w:rPr>
      <w:b/>
      <w:caps/>
      <w:sz w:val="20"/>
    </w:rPr>
  </w:style>
  <w:style w:type="paragraph" w:customStyle="1" w:styleId="DisclaimerWorldline">
    <w:name w:val="Disclaimer Worldline"/>
    <w:basedOn w:val="ZsysbasisWorldline"/>
    <w:link w:val="DisclaimerWorldlineChar"/>
    <w:uiPriority w:val="4"/>
    <w:semiHidden/>
    <w:rsid w:val="00640758"/>
    <w:pPr>
      <w:spacing w:line="180" w:lineRule="exact"/>
    </w:pPr>
    <w:rPr>
      <w:i/>
      <w:noProof/>
      <w:sz w:val="13"/>
    </w:rPr>
  </w:style>
  <w:style w:type="character" w:customStyle="1" w:styleId="DisclaimerWorldlineChar">
    <w:name w:val="Disclaimer Worldline Char"/>
    <w:basedOn w:val="DefaultParagraphFont"/>
    <w:link w:val="DisclaimerWorldline"/>
    <w:rsid w:val="00640758"/>
    <w:rPr>
      <w:rFonts w:ascii="Arial" w:hAnsi="Arial" w:cs="Maiandra GD"/>
      <w:i/>
      <w:noProof/>
      <w:sz w:val="13"/>
      <w:szCs w:val="18"/>
      <w:lang w:val="en-US"/>
    </w:rPr>
  </w:style>
  <w:style w:type="paragraph" w:customStyle="1" w:styleId="List3rdlevelWorldline">
    <w:name w:val="List 3rd level Worldline"/>
    <w:basedOn w:val="ZsysbasisWorldline"/>
    <w:uiPriority w:val="5"/>
    <w:qFormat/>
    <w:rsid w:val="00D106FA"/>
    <w:pPr>
      <w:numPr>
        <w:ilvl w:val="2"/>
        <w:numId w:val="34"/>
      </w:numPr>
    </w:pPr>
  </w:style>
  <w:style w:type="numbering" w:customStyle="1" w:styleId="ListWorldline">
    <w:name w:val="List Worldline"/>
    <w:uiPriority w:val="4"/>
    <w:semiHidden/>
    <w:rsid w:val="0082034A"/>
    <w:pPr>
      <w:numPr>
        <w:numId w:val="8"/>
      </w:numPr>
    </w:pPr>
  </w:style>
  <w:style w:type="paragraph" w:styleId="List">
    <w:name w:val="List"/>
    <w:basedOn w:val="Normal"/>
    <w:uiPriority w:val="98"/>
    <w:semiHidden/>
    <w:rsid w:val="006B4A75"/>
    <w:pPr>
      <w:ind w:left="283" w:hanging="283"/>
      <w:contextualSpacing/>
    </w:pPr>
  </w:style>
  <w:style w:type="paragraph" w:styleId="List2">
    <w:name w:val="List 2"/>
    <w:basedOn w:val="Normal"/>
    <w:uiPriority w:val="98"/>
    <w:semiHidden/>
    <w:rsid w:val="006B4A75"/>
    <w:pPr>
      <w:ind w:left="566" w:hanging="283"/>
      <w:contextualSpacing/>
    </w:pPr>
  </w:style>
  <w:style w:type="paragraph" w:styleId="List3">
    <w:name w:val="List 3"/>
    <w:basedOn w:val="Normal"/>
    <w:uiPriority w:val="98"/>
    <w:semiHidden/>
    <w:rsid w:val="006B4A75"/>
    <w:pPr>
      <w:ind w:left="849" w:hanging="283"/>
      <w:contextualSpacing/>
    </w:pPr>
  </w:style>
  <w:style w:type="paragraph" w:styleId="List4">
    <w:name w:val="List 4"/>
    <w:basedOn w:val="Normal"/>
    <w:uiPriority w:val="98"/>
    <w:semiHidden/>
    <w:rsid w:val="006B4A75"/>
    <w:pPr>
      <w:ind w:left="1132" w:hanging="283"/>
      <w:contextualSpacing/>
    </w:pPr>
  </w:style>
  <w:style w:type="paragraph" w:styleId="List5">
    <w:name w:val="List 5"/>
    <w:basedOn w:val="Normal"/>
    <w:uiPriority w:val="98"/>
    <w:semiHidden/>
    <w:rsid w:val="006B4A75"/>
    <w:pPr>
      <w:ind w:left="1415" w:hanging="283"/>
      <w:contextualSpacing/>
    </w:pPr>
  </w:style>
  <w:style w:type="paragraph" w:styleId="ListBullet">
    <w:name w:val="List Bullet"/>
    <w:basedOn w:val="Normal"/>
    <w:uiPriority w:val="98"/>
    <w:semiHidden/>
    <w:rsid w:val="006B4A75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8"/>
    <w:semiHidden/>
    <w:rsid w:val="006B4A75"/>
    <w:pPr>
      <w:numPr>
        <w:numId w:val="12"/>
      </w:numPr>
      <w:contextualSpacing/>
    </w:pPr>
  </w:style>
  <w:style w:type="paragraph" w:styleId="ListBullet3">
    <w:name w:val="List Bullet 3"/>
    <w:basedOn w:val="Normal"/>
    <w:uiPriority w:val="98"/>
    <w:semiHidden/>
    <w:rsid w:val="006B4A75"/>
    <w:pPr>
      <w:numPr>
        <w:numId w:val="13"/>
      </w:numPr>
      <w:contextualSpacing/>
    </w:pPr>
  </w:style>
  <w:style w:type="paragraph" w:styleId="ListBullet4">
    <w:name w:val="List Bullet 4"/>
    <w:basedOn w:val="Normal"/>
    <w:uiPriority w:val="98"/>
    <w:semiHidden/>
    <w:rsid w:val="006B4A75"/>
    <w:pPr>
      <w:numPr>
        <w:numId w:val="14"/>
      </w:numPr>
      <w:contextualSpacing/>
    </w:pPr>
  </w:style>
  <w:style w:type="paragraph" w:styleId="ListBullet5">
    <w:name w:val="List Bullet 5"/>
    <w:basedOn w:val="Normal"/>
    <w:uiPriority w:val="98"/>
    <w:semiHidden/>
    <w:rsid w:val="006B4A75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98"/>
    <w:semiHidden/>
    <w:rsid w:val="006B4A75"/>
    <w:pPr>
      <w:ind w:left="720"/>
      <w:contextualSpacing/>
    </w:pPr>
  </w:style>
  <w:style w:type="paragraph" w:styleId="ListNumber">
    <w:name w:val="List Number"/>
    <w:basedOn w:val="Normal"/>
    <w:uiPriority w:val="98"/>
    <w:semiHidden/>
    <w:rsid w:val="006B4A75"/>
    <w:pPr>
      <w:numPr>
        <w:numId w:val="16"/>
      </w:numPr>
      <w:contextualSpacing/>
    </w:pPr>
  </w:style>
  <w:style w:type="paragraph" w:styleId="ListNumber2">
    <w:name w:val="List Number 2"/>
    <w:basedOn w:val="Normal"/>
    <w:uiPriority w:val="98"/>
    <w:semiHidden/>
    <w:rsid w:val="006B4A75"/>
    <w:pPr>
      <w:numPr>
        <w:numId w:val="17"/>
      </w:numPr>
      <w:contextualSpacing/>
    </w:pPr>
  </w:style>
  <w:style w:type="paragraph" w:styleId="ListNumber3">
    <w:name w:val="List Number 3"/>
    <w:basedOn w:val="Normal"/>
    <w:uiPriority w:val="98"/>
    <w:semiHidden/>
    <w:rsid w:val="006B4A75"/>
    <w:pPr>
      <w:numPr>
        <w:numId w:val="18"/>
      </w:numPr>
      <w:contextualSpacing/>
    </w:pPr>
  </w:style>
  <w:style w:type="paragraph" w:styleId="ListNumber4">
    <w:name w:val="List Number 4"/>
    <w:basedOn w:val="Normal"/>
    <w:uiPriority w:val="98"/>
    <w:semiHidden/>
    <w:rsid w:val="006B4A75"/>
    <w:pPr>
      <w:numPr>
        <w:numId w:val="19"/>
      </w:numPr>
      <w:contextualSpacing/>
    </w:pPr>
  </w:style>
  <w:style w:type="paragraph" w:styleId="ListNumber5">
    <w:name w:val="List Number 5"/>
    <w:basedOn w:val="Normal"/>
    <w:uiPriority w:val="98"/>
    <w:semiHidden/>
    <w:rsid w:val="006B4A75"/>
    <w:pPr>
      <w:numPr>
        <w:numId w:val="20"/>
      </w:numPr>
      <w:contextualSpacing/>
    </w:pPr>
  </w:style>
  <w:style w:type="paragraph" w:styleId="ListContinue">
    <w:name w:val="List Continue"/>
    <w:basedOn w:val="Normal"/>
    <w:uiPriority w:val="98"/>
    <w:semiHidden/>
    <w:rsid w:val="006B4A75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8"/>
    <w:semiHidden/>
    <w:rsid w:val="006B4A75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8"/>
    <w:semiHidden/>
    <w:rsid w:val="006B4A75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8"/>
    <w:semiHidden/>
    <w:rsid w:val="006B4A75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8"/>
    <w:semiHidden/>
    <w:rsid w:val="006B4A75"/>
    <w:pPr>
      <w:spacing w:after="120"/>
      <w:ind w:left="1415"/>
      <w:contextualSpacing/>
    </w:pPr>
  </w:style>
  <w:style w:type="table" w:styleId="DarkList">
    <w:name w:val="Dark List"/>
    <w:basedOn w:val="TableNormal"/>
    <w:uiPriority w:val="70"/>
    <w:semiHidden/>
    <w:rsid w:val="000F59B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C3C3C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3C3C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D1D1D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C2C2C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C2C2C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C2C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C2C" w:themeFill="text1" w:themeFillShade="BF"/>
      </w:tcPr>
    </w:tblStylePr>
  </w:style>
  <w:style w:type="table" w:styleId="MediumGrid1">
    <w:name w:val="Medium Grid 1"/>
    <w:basedOn w:val="TableNormal"/>
    <w:uiPriority w:val="67"/>
    <w:semiHidden/>
    <w:rsid w:val="000F59B8"/>
    <w:pPr>
      <w:spacing w:line="240" w:lineRule="auto"/>
    </w:pPr>
    <w:tblPr>
      <w:tblStyleRowBandSize w:val="1"/>
      <w:tblStyleColBandSize w:val="1"/>
      <w:tblBorders>
        <w:top w:val="single" w:sz="8" w:space="0" w:color="6C6C6C" w:themeColor="text1" w:themeTint="BF"/>
        <w:left w:val="single" w:sz="8" w:space="0" w:color="6C6C6C" w:themeColor="text1" w:themeTint="BF"/>
        <w:bottom w:val="single" w:sz="8" w:space="0" w:color="6C6C6C" w:themeColor="text1" w:themeTint="BF"/>
        <w:right w:val="single" w:sz="8" w:space="0" w:color="6C6C6C" w:themeColor="text1" w:themeTint="BF"/>
        <w:insideH w:val="single" w:sz="8" w:space="0" w:color="6C6C6C" w:themeColor="text1" w:themeTint="BF"/>
        <w:insideV w:val="single" w:sz="8" w:space="0" w:color="6C6C6C" w:themeColor="text1" w:themeTint="BF"/>
      </w:tblBorders>
    </w:tblPr>
    <w:tcPr>
      <w:shd w:val="clear" w:color="auto" w:fill="CECEC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6C6C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9D9D" w:themeFill="text1" w:themeFillTint="7F"/>
      </w:tcPr>
    </w:tblStylePr>
    <w:tblStylePr w:type="band1Horz">
      <w:tblPr/>
      <w:tcPr>
        <w:shd w:val="clear" w:color="auto" w:fill="9D9D9D" w:themeFill="text1" w:themeFillTint="7F"/>
      </w:tcPr>
    </w:tblStylePr>
  </w:style>
  <w:style w:type="table" w:styleId="MediumGrid2">
    <w:name w:val="Medium Grid 2"/>
    <w:basedOn w:val="TableNormal"/>
    <w:uiPriority w:val="68"/>
    <w:semiHidden/>
    <w:rsid w:val="000F59B8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3C3C3C" w:themeColor="text1"/>
        <w:left w:val="single" w:sz="8" w:space="0" w:color="3C3C3C" w:themeColor="text1"/>
        <w:bottom w:val="single" w:sz="8" w:space="0" w:color="3C3C3C" w:themeColor="text1"/>
        <w:right w:val="single" w:sz="8" w:space="0" w:color="3C3C3C" w:themeColor="text1"/>
        <w:insideH w:val="single" w:sz="8" w:space="0" w:color="3C3C3C" w:themeColor="text1"/>
        <w:insideV w:val="single" w:sz="8" w:space="0" w:color="3C3C3C" w:themeColor="text1"/>
      </w:tblBorders>
    </w:tblPr>
    <w:tcPr>
      <w:shd w:val="clear" w:color="auto" w:fill="CECECE" w:themeFill="text1" w:themeFillTint="3F"/>
    </w:tcPr>
    <w:tblStylePr w:type="firstRow">
      <w:rPr>
        <w:b/>
        <w:bCs/>
        <w:color w:val="3C3C3C" w:themeColor="text1"/>
      </w:rPr>
      <w:tblPr/>
      <w:tcPr>
        <w:shd w:val="clear" w:color="auto" w:fill="EBEBEB" w:themeFill="text1" w:themeFillTint="19"/>
      </w:tcPr>
    </w:tblStylePr>
    <w:tblStylePr w:type="lastRow">
      <w:rPr>
        <w:b/>
        <w:bCs/>
        <w:color w:val="3C3C3C" w:themeColor="text1"/>
      </w:rPr>
      <w:tblPr/>
      <w:tcPr>
        <w:tcBorders>
          <w:top w:val="single" w:sz="12" w:space="0" w:color="3C3C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C3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C3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8D8" w:themeFill="text1" w:themeFillTint="33"/>
      </w:tcPr>
    </w:tblStylePr>
    <w:tblStylePr w:type="band1Vert">
      <w:tblPr/>
      <w:tcPr>
        <w:shd w:val="clear" w:color="auto" w:fill="9D9D9D" w:themeFill="text1" w:themeFillTint="7F"/>
      </w:tcPr>
    </w:tblStylePr>
    <w:tblStylePr w:type="band1Horz">
      <w:tblPr/>
      <w:tcPr>
        <w:tcBorders>
          <w:insideH w:val="single" w:sz="6" w:space="0" w:color="3C3C3C" w:themeColor="text1"/>
          <w:insideV w:val="single" w:sz="6" w:space="0" w:color="3C3C3C" w:themeColor="text1"/>
        </w:tcBorders>
        <w:shd w:val="clear" w:color="auto" w:fill="9D9D9D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rsid w:val="000F59B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CEC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3C3C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3C3C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C3C3C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C3C3C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9D9D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9D9D" w:themeFill="text1" w:themeFillTint="7F"/>
      </w:tcPr>
    </w:tblStylePr>
  </w:style>
  <w:style w:type="table" w:styleId="MediumShading1">
    <w:name w:val="Medium Shading 1"/>
    <w:basedOn w:val="TableNormal"/>
    <w:uiPriority w:val="63"/>
    <w:semiHidden/>
    <w:rsid w:val="000F59B8"/>
    <w:pPr>
      <w:spacing w:line="240" w:lineRule="auto"/>
    </w:pPr>
    <w:tblPr>
      <w:tblStyleRowBandSize w:val="1"/>
      <w:tblStyleColBandSize w:val="1"/>
      <w:tblBorders>
        <w:top w:val="single" w:sz="8" w:space="0" w:color="6C6C6C" w:themeColor="text1" w:themeTint="BF"/>
        <w:left w:val="single" w:sz="8" w:space="0" w:color="6C6C6C" w:themeColor="text1" w:themeTint="BF"/>
        <w:bottom w:val="single" w:sz="8" w:space="0" w:color="6C6C6C" w:themeColor="text1" w:themeTint="BF"/>
        <w:right w:val="single" w:sz="8" w:space="0" w:color="6C6C6C" w:themeColor="text1" w:themeTint="BF"/>
        <w:insideH w:val="single" w:sz="8" w:space="0" w:color="6C6C6C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6C6C" w:themeColor="text1" w:themeTint="BF"/>
          <w:left w:val="single" w:sz="8" w:space="0" w:color="6C6C6C" w:themeColor="text1" w:themeTint="BF"/>
          <w:bottom w:val="single" w:sz="8" w:space="0" w:color="6C6C6C" w:themeColor="text1" w:themeTint="BF"/>
          <w:right w:val="single" w:sz="8" w:space="0" w:color="6C6C6C" w:themeColor="text1" w:themeTint="BF"/>
          <w:insideH w:val="nil"/>
          <w:insideV w:val="nil"/>
        </w:tcBorders>
        <w:shd w:val="clear" w:color="auto" w:fill="3C3C3C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6C6C" w:themeColor="text1" w:themeTint="BF"/>
          <w:left w:val="single" w:sz="8" w:space="0" w:color="6C6C6C" w:themeColor="text1" w:themeTint="BF"/>
          <w:bottom w:val="single" w:sz="8" w:space="0" w:color="6C6C6C" w:themeColor="text1" w:themeTint="BF"/>
          <w:right w:val="single" w:sz="8" w:space="0" w:color="6C6C6C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EC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CEC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rsid w:val="000F59B8"/>
    <w:pPr>
      <w:spacing w:line="240" w:lineRule="auto"/>
    </w:pPr>
    <w:tblPr>
      <w:tblStyleRowBandSize w:val="1"/>
      <w:tblStyleColBandSize w:val="1"/>
      <w:tblBorders>
        <w:top w:val="single" w:sz="8" w:space="0" w:color="70C6DD" w:themeColor="accent1" w:themeTint="BF"/>
        <w:left w:val="single" w:sz="8" w:space="0" w:color="70C6DD" w:themeColor="accent1" w:themeTint="BF"/>
        <w:bottom w:val="single" w:sz="8" w:space="0" w:color="70C6DD" w:themeColor="accent1" w:themeTint="BF"/>
        <w:right w:val="single" w:sz="8" w:space="0" w:color="70C6DD" w:themeColor="accent1" w:themeTint="BF"/>
        <w:insideH w:val="single" w:sz="8" w:space="0" w:color="70C6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C6DD" w:themeColor="accent1" w:themeTint="BF"/>
          <w:left w:val="single" w:sz="8" w:space="0" w:color="70C6DD" w:themeColor="accent1" w:themeTint="BF"/>
          <w:bottom w:val="single" w:sz="8" w:space="0" w:color="70C6DD" w:themeColor="accent1" w:themeTint="BF"/>
          <w:right w:val="single" w:sz="8" w:space="0" w:color="70C6DD" w:themeColor="accent1" w:themeTint="BF"/>
          <w:insideH w:val="nil"/>
          <w:insideV w:val="nil"/>
        </w:tcBorders>
        <w:shd w:val="clear" w:color="auto" w:fill="41B4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C6DD" w:themeColor="accent1" w:themeTint="BF"/>
          <w:left w:val="single" w:sz="8" w:space="0" w:color="70C6DD" w:themeColor="accent1" w:themeTint="BF"/>
          <w:bottom w:val="single" w:sz="8" w:space="0" w:color="70C6DD" w:themeColor="accent1" w:themeTint="BF"/>
          <w:right w:val="single" w:sz="8" w:space="0" w:color="70C6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C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C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rsid w:val="000F59B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C3C3C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C3C3C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C3C3C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rsid w:val="000F59B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B4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B4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B4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rsid w:val="000F59B8"/>
    <w:pPr>
      <w:spacing w:line="240" w:lineRule="auto"/>
    </w:pPr>
    <w:tblPr>
      <w:tblStyleRowBandSize w:val="1"/>
      <w:tblStyleColBandSize w:val="1"/>
      <w:tblBorders>
        <w:top w:val="single" w:sz="8" w:space="0" w:color="3C3C3C" w:themeColor="text1"/>
        <w:bottom w:val="single" w:sz="8" w:space="0" w:color="3C3C3C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C3C3C" w:themeColor="text1"/>
        </w:tcBorders>
      </w:tcPr>
    </w:tblStylePr>
    <w:tblStylePr w:type="lastRow">
      <w:rPr>
        <w:b/>
        <w:bCs/>
        <w:color w:val="3C3C3C" w:themeColor="text2"/>
      </w:rPr>
      <w:tblPr/>
      <w:tcPr>
        <w:tcBorders>
          <w:top w:val="single" w:sz="8" w:space="0" w:color="3C3C3C" w:themeColor="text1"/>
          <w:bottom w:val="single" w:sz="8" w:space="0" w:color="3C3C3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C3C3C" w:themeColor="text1"/>
          <w:bottom w:val="single" w:sz="8" w:space="0" w:color="3C3C3C" w:themeColor="text1"/>
        </w:tcBorders>
      </w:tcPr>
    </w:tblStylePr>
    <w:tblStylePr w:type="band1Vert">
      <w:tblPr/>
      <w:tcPr>
        <w:shd w:val="clear" w:color="auto" w:fill="CECECE" w:themeFill="text1" w:themeFillTint="3F"/>
      </w:tcPr>
    </w:tblStylePr>
    <w:tblStylePr w:type="band1Horz">
      <w:tblPr/>
      <w:tcPr>
        <w:shd w:val="clear" w:color="auto" w:fill="CECECE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rsid w:val="000F59B8"/>
    <w:pPr>
      <w:spacing w:line="240" w:lineRule="auto"/>
    </w:pPr>
    <w:tblPr>
      <w:tblStyleRowBandSize w:val="1"/>
      <w:tblStyleColBandSize w:val="1"/>
      <w:tblBorders>
        <w:top w:val="single" w:sz="8" w:space="0" w:color="41B4D2" w:themeColor="accent1"/>
        <w:bottom w:val="single" w:sz="8" w:space="0" w:color="41B4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B4D2" w:themeColor="accent1"/>
        </w:tcBorders>
      </w:tcPr>
    </w:tblStylePr>
    <w:tblStylePr w:type="lastRow">
      <w:rPr>
        <w:b/>
        <w:bCs/>
        <w:color w:val="3C3C3C" w:themeColor="text2"/>
      </w:rPr>
      <w:tblPr/>
      <w:tcPr>
        <w:tcBorders>
          <w:top w:val="single" w:sz="8" w:space="0" w:color="41B4D2" w:themeColor="accent1"/>
          <w:bottom w:val="single" w:sz="8" w:space="0" w:color="41B4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B4D2" w:themeColor="accent1"/>
          <w:bottom w:val="single" w:sz="8" w:space="0" w:color="41B4D2" w:themeColor="accent1"/>
        </w:tcBorders>
      </w:tcPr>
    </w:tblStylePr>
    <w:tblStylePr w:type="band1Vert">
      <w:tblPr/>
      <w:tcPr>
        <w:shd w:val="clear" w:color="auto" w:fill="CFECF3" w:themeFill="accent1" w:themeFillTint="3F"/>
      </w:tcPr>
    </w:tblStylePr>
    <w:tblStylePr w:type="band1Horz">
      <w:tblPr/>
      <w:tcPr>
        <w:shd w:val="clear" w:color="auto" w:fill="CFECF3" w:themeFill="accent1" w:themeFillTint="3F"/>
      </w:tcPr>
    </w:tblStylePr>
  </w:style>
  <w:style w:type="table" w:styleId="MediumList2">
    <w:name w:val="Medium List 2"/>
    <w:basedOn w:val="TableNormal"/>
    <w:uiPriority w:val="66"/>
    <w:semiHidden/>
    <w:rsid w:val="000F59B8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3C3C3C" w:themeColor="text1"/>
        <w:left w:val="single" w:sz="8" w:space="0" w:color="3C3C3C" w:themeColor="text1"/>
        <w:bottom w:val="single" w:sz="8" w:space="0" w:color="3C3C3C" w:themeColor="text1"/>
        <w:right w:val="single" w:sz="8" w:space="0" w:color="3C3C3C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C3C3C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C3C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C3C3C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C3C3C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CEC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CEC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">
    <w:name w:val="Colorful Grid"/>
    <w:basedOn w:val="TableNormal"/>
    <w:uiPriority w:val="73"/>
    <w:semiHidden/>
    <w:rsid w:val="000F59B8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8D8" w:themeFill="text1" w:themeFillTint="33"/>
    </w:tcPr>
    <w:tblStylePr w:type="firstRow">
      <w:rPr>
        <w:b/>
        <w:bCs/>
      </w:rPr>
      <w:tblPr/>
      <w:tcPr>
        <w:shd w:val="clear" w:color="auto" w:fill="B1B1B1" w:themeFill="text1" w:themeFillTint="66"/>
      </w:tcPr>
    </w:tblStylePr>
    <w:tblStylePr w:type="lastRow">
      <w:rPr>
        <w:b/>
        <w:bCs/>
        <w:color w:val="3C3C3C" w:themeColor="text1"/>
      </w:rPr>
      <w:tblPr/>
      <w:tcPr>
        <w:shd w:val="clear" w:color="auto" w:fill="B1B1B1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2C2C2C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2C2C2C" w:themeFill="text1" w:themeFillShade="BF"/>
      </w:tcPr>
    </w:tblStylePr>
    <w:tblStylePr w:type="band1Vert">
      <w:tblPr/>
      <w:tcPr>
        <w:shd w:val="clear" w:color="auto" w:fill="9D9D9D" w:themeFill="text1" w:themeFillTint="7F"/>
      </w:tcPr>
    </w:tblStylePr>
    <w:tblStylePr w:type="band1Horz">
      <w:tblPr/>
      <w:tcPr>
        <w:shd w:val="clear" w:color="auto" w:fill="9D9D9D" w:themeFill="text1" w:themeFillTint="7F"/>
      </w:tcPr>
    </w:tblStylePr>
  </w:style>
  <w:style w:type="table" w:styleId="ColorfulShading">
    <w:name w:val="Colorful Shading"/>
    <w:basedOn w:val="TableNormal"/>
    <w:uiPriority w:val="71"/>
    <w:semiHidden/>
    <w:rsid w:val="000F59B8"/>
    <w:pPr>
      <w:spacing w:line="240" w:lineRule="auto"/>
    </w:pPr>
    <w:tblPr>
      <w:tblStyleRowBandSize w:val="1"/>
      <w:tblStyleColBandSize w:val="1"/>
      <w:tblBorders>
        <w:top w:val="single" w:sz="24" w:space="0" w:color="D74B8C" w:themeColor="accent2"/>
        <w:left w:val="single" w:sz="4" w:space="0" w:color="3C3C3C" w:themeColor="text1"/>
        <w:bottom w:val="single" w:sz="4" w:space="0" w:color="3C3C3C" w:themeColor="text1"/>
        <w:right w:val="single" w:sz="4" w:space="0" w:color="3C3C3C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BEB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74B8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2424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2424" w:themeColor="text1" w:themeShade="99"/>
          <w:insideV w:val="nil"/>
        </w:tcBorders>
        <w:shd w:val="clear" w:color="auto" w:fill="242424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C2C" w:themeFill="text1" w:themeFillShade="BF"/>
      </w:tcPr>
    </w:tblStylePr>
    <w:tblStylePr w:type="band1Vert">
      <w:tblPr/>
      <w:tcPr>
        <w:shd w:val="clear" w:color="auto" w:fill="B1B1B1" w:themeFill="text1" w:themeFillTint="66"/>
      </w:tcPr>
    </w:tblStylePr>
    <w:tblStylePr w:type="band1Horz">
      <w:tblPr/>
      <w:tcPr>
        <w:shd w:val="clear" w:color="auto" w:fill="9D9D9D" w:themeFill="text1" w:themeFillTint="7F"/>
      </w:tcPr>
    </w:tblStylePr>
    <w:tblStylePr w:type="neCell">
      <w:rPr>
        <w:color w:val="3C3C3C" w:themeColor="text1"/>
      </w:rPr>
    </w:tblStylePr>
    <w:tblStylePr w:type="nwCell">
      <w:rPr>
        <w:color w:val="3C3C3C" w:themeColor="text1"/>
      </w:rPr>
    </w:tblStylePr>
  </w:style>
  <w:style w:type="table" w:styleId="ColorfulList">
    <w:name w:val="Colorful List"/>
    <w:basedOn w:val="TableNormal"/>
    <w:uiPriority w:val="72"/>
    <w:semiHidden/>
    <w:rsid w:val="000F59B8"/>
    <w:pPr>
      <w:spacing w:line="240" w:lineRule="auto"/>
    </w:pPr>
    <w:tblPr>
      <w:tblStyleRowBandSize w:val="1"/>
      <w:tblStyleColBandSize w:val="1"/>
    </w:tblPr>
    <w:tcPr>
      <w:shd w:val="clear" w:color="auto" w:fill="EBEBEB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2A6E" w:themeFill="accent2" w:themeFillShade="CC"/>
      </w:tcPr>
    </w:tblStylePr>
    <w:tblStylePr w:type="lastRow">
      <w:rPr>
        <w:b/>
        <w:bCs/>
        <w:color w:val="BD2A6E" w:themeColor="accent2" w:themeShade="CC"/>
      </w:rPr>
      <w:tblPr/>
      <w:tcPr>
        <w:tcBorders>
          <w:top w:val="single" w:sz="12" w:space="0" w:color="3C3C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CECE" w:themeFill="text1" w:themeFillTint="3F"/>
      </w:tcPr>
    </w:tblStylePr>
    <w:tblStylePr w:type="band1Horz">
      <w:tblPr/>
      <w:tcPr>
        <w:shd w:val="clear" w:color="auto" w:fill="D8D8D8" w:themeFill="text1" w:themeFillTint="33"/>
      </w:tcPr>
    </w:tblStylePr>
  </w:style>
  <w:style w:type="table" w:styleId="LightGrid">
    <w:name w:val="Light Grid"/>
    <w:basedOn w:val="TableNormal"/>
    <w:uiPriority w:val="62"/>
    <w:semiHidden/>
    <w:rsid w:val="000F59B8"/>
    <w:pPr>
      <w:spacing w:line="240" w:lineRule="auto"/>
    </w:pPr>
    <w:tblPr>
      <w:tblStyleRowBandSize w:val="1"/>
      <w:tblStyleColBandSize w:val="1"/>
      <w:tblBorders>
        <w:top w:val="single" w:sz="8" w:space="0" w:color="3C3C3C" w:themeColor="text1"/>
        <w:left w:val="single" w:sz="8" w:space="0" w:color="3C3C3C" w:themeColor="text1"/>
        <w:bottom w:val="single" w:sz="8" w:space="0" w:color="3C3C3C" w:themeColor="text1"/>
        <w:right w:val="single" w:sz="8" w:space="0" w:color="3C3C3C" w:themeColor="text1"/>
        <w:insideH w:val="single" w:sz="8" w:space="0" w:color="3C3C3C" w:themeColor="text1"/>
        <w:insideV w:val="single" w:sz="8" w:space="0" w:color="3C3C3C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3C3C" w:themeColor="text1"/>
          <w:left w:val="single" w:sz="8" w:space="0" w:color="3C3C3C" w:themeColor="text1"/>
          <w:bottom w:val="single" w:sz="18" w:space="0" w:color="3C3C3C" w:themeColor="text1"/>
          <w:right w:val="single" w:sz="8" w:space="0" w:color="3C3C3C" w:themeColor="text1"/>
          <w:insideH w:val="nil"/>
          <w:insideV w:val="single" w:sz="8" w:space="0" w:color="3C3C3C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C3C3C" w:themeColor="text1"/>
          <w:left w:val="single" w:sz="8" w:space="0" w:color="3C3C3C" w:themeColor="text1"/>
          <w:bottom w:val="single" w:sz="8" w:space="0" w:color="3C3C3C" w:themeColor="text1"/>
          <w:right w:val="single" w:sz="8" w:space="0" w:color="3C3C3C" w:themeColor="text1"/>
          <w:insideH w:val="nil"/>
          <w:insideV w:val="single" w:sz="8" w:space="0" w:color="3C3C3C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3C3C" w:themeColor="text1"/>
          <w:left w:val="single" w:sz="8" w:space="0" w:color="3C3C3C" w:themeColor="text1"/>
          <w:bottom w:val="single" w:sz="8" w:space="0" w:color="3C3C3C" w:themeColor="text1"/>
          <w:right w:val="single" w:sz="8" w:space="0" w:color="3C3C3C" w:themeColor="text1"/>
        </w:tcBorders>
      </w:tcPr>
    </w:tblStylePr>
    <w:tblStylePr w:type="band1Vert">
      <w:tblPr/>
      <w:tcPr>
        <w:tcBorders>
          <w:top w:val="single" w:sz="8" w:space="0" w:color="3C3C3C" w:themeColor="text1"/>
          <w:left w:val="single" w:sz="8" w:space="0" w:color="3C3C3C" w:themeColor="text1"/>
          <w:bottom w:val="single" w:sz="8" w:space="0" w:color="3C3C3C" w:themeColor="text1"/>
          <w:right w:val="single" w:sz="8" w:space="0" w:color="3C3C3C" w:themeColor="text1"/>
        </w:tcBorders>
        <w:shd w:val="clear" w:color="auto" w:fill="CECECE" w:themeFill="text1" w:themeFillTint="3F"/>
      </w:tcPr>
    </w:tblStylePr>
    <w:tblStylePr w:type="band1Horz">
      <w:tblPr/>
      <w:tcPr>
        <w:tcBorders>
          <w:top w:val="single" w:sz="8" w:space="0" w:color="3C3C3C" w:themeColor="text1"/>
          <w:left w:val="single" w:sz="8" w:space="0" w:color="3C3C3C" w:themeColor="text1"/>
          <w:bottom w:val="single" w:sz="8" w:space="0" w:color="3C3C3C" w:themeColor="text1"/>
          <w:right w:val="single" w:sz="8" w:space="0" w:color="3C3C3C" w:themeColor="text1"/>
          <w:insideV w:val="single" w:sz="8" w:space="0" w:color="3C3C3C" w:themeColor="text1"/>
        </w:tcBorders>
        <w:shd w:val="clear" w:color="auto" w:fill="CECECE" w:themeFill="text1" w:themeFillTint="3F"/>
      </w:tcPr>
    </w:tblStylePr>
    <w:tblStylePr w:type="band2Horz">
      <w:tblPr/>
      <w:tcPr>
        <w:tcBorders>
          <w:top w:val="single" w:sz="8" w:space="0" w:color="3C3C3C" w:themeColor="text1"/>
          <w:left w:val="single" w:sz="8" w:space="0" w:color="3C3C3C" w:themeColor="text1"/>
          <w:bottom w:val="single" w:sz="8" w:space="0" w:color="3C3C3C" w:themeColor="text1"/>
          <w:right w:val="single" w:sz="8" w:space="0" w:color="3C3C3C" w:themeColor="text1"/>
          <w:insideV w:val="single" w:sz="8" w:space="0" w:color="3C3C3C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rsid w:val="000F59B8"/>
    <w:pPr>
      <w:spacing w:line="240" w:lineRule="auto"/>
    </w:pPr>
    <w:tblPr>
      <w:tblStyleRowBandSize w:val="1"/>
      <w:tblStyleColBandSize w:val="1"/>
      <w:tblBorders>
        <w:top w:val="single" w:sz="8" w:space="0" w:color="41B4D2" w:themeColor="accent1"/>
        <w:left w:val="single" w:sz="8" w:space="0" w:color="41B4D2" w:themeColor="accent1"/>
        <w:bottom w:val="single" w:sz="8" w:space="0" w:color="41B4D2" w:themeColor="accent1"/>
        <w:right w:val="single" w:sz="8" w:space="0" w:color="41B4D2" w:themeColor="accent1"/>
        <w:insideH w:val="single" w:sz="8" w:space="0" w:color="41B4D2" w:themeColor="accent1"/>
        <w:insideV w:val="single" w:sz="8" w:space="0" w:color="41B4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B4D2" w:themeColor="accent1"/>
          <w:left w:val="single" w:sz="8" w:space="0" w:color="41B4D2" w:themeColor="accent1"/>
          <w:bottom w:val="single" w:sz="18" w:space="0" w:color="41B4D2" w:themeColor="accent1"/>
          <w:right w:val="single" w:sz="8" w:space="0" w:color="41B4D2" w:themeColor="accent1"/>
          <w:insideH w:val="nil"/>
          <w:insideV w:val="single" w:sz="8" w:space="0" w:color="41B4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B4D2" w:themeColor="accent1"/>
          <w:left w:val="single" w:sz="8" w:space="0" w:color="41B4D2" w:themeColor="accent1"/>
          <w:bottom w:val="single" w:sz="8" w:space="0" w:color="41B4D2" w:themeColor="accent1"/>
          <w:right w:val="single" w:sz="8" w:space="0" w:color="41B4D2" w:themeColor="accent1"/>
          <w:insideH w:val="nil"/>
          <w:insideV w:val="single" w:sz="8" w:space="0" w:color="41B4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B4D2" w:themeColor="accent1"/>
          <w:left w:val="single" w:sz="8" w:space="0" w:color="41B4D2" w:themeColor="accent1"/>
          <w:bottom w:val="single" w:sz="8" w:space="0" w:color="41B4D2" w:themeColor="accent1"/>
          <w:right w:val="single" w:sz="8" w:space="0" w:color="41B4D2" w:themeColor="accent1"/>
        </w:tcBorders>
      </w:tcPr>
    </w:tblStylePr>
    <w:tblStylePr w:type="band1Vert">
      <w:tblPr/>
      <w:tcPr>
        <w:tcBorders>
          <w:top w:val="single" w:sz="8" w:space="0" w:color="41B4D2" w:themeColor="accent1"/>
          <w:left w:val="single" w:sz="8" w:space="0" w:color="41B4D2" w:themeColor="accent1"/>
          <w:bottom w:val="single" w:sz="8" w:space="0" w:color="41B4D2" w:themeColor="accent1"/>
          <w:right w:val="single" w:sz="8" w:space="0" w:color="41B4D2" w:themeColor="accent1"/>
        </w:tcBorders>
        <w:shd w:val="clear" w:color="auto" w:fill="CFECF3" w:themeFill="accent1" w:themeFillTint="3F"/>
      </w:tcPr>
    </w:tblStylePr>
    <w:tblStylePr w:type="band1Horz">
      <w:tblPr/>
      <w:tcPr>
        <w:tcBorders>
          <w:top w:val="single" w:sz="8" w:space="0" w:color="41B4D2" w:themeColor="accent1"/>
          <w:left w:val="single" w:sz="8" w:space="0" w:color="41B4D2" w:themeColor="accent1"/>
          <w:bottom w:val="single" w:sz="8" w:space="0" w:color="41B4D2" w:themeColor="accent1"/>
          <w:right w:val="single" w:sz="8" w:space="0" w:color="41B4D2" w:themeColor="accent1"/>
          <w:insideV w:val="single" w:sz="8" w:space="0" w:color="41B4D2" w:themeColor="accent1"/>
        </w:tcBorders>
        <w:shd w:val="clear" w:color="auto" w:fill="CFECF3" w:themeFill="accent1" w:themeFillTint="3F"/>
      </w:tcPr>
    </w:tblStylePr>
    <w:tblStylePr w:type="band2Horz">
      <w:tblPr/>
      <w:tcPr>
        <w:tcBorders>
          <w:top w:val="single" w:sz="8" w:space="0" w:color="41B4D2" w:themeColor="accent1"/>
          <w:left w:val="single" w:sz="8" w:space="0" w:color="41B4D2" w:themeColor="accent1"/>
          <w:bottom w:val="single" w:sz="8" w:space="0" w:color="41B4D2" w:themeColor="accent1"/>
          <w:right w:val="single" w:sz="8" w:space="0" w:color="41B4D2" w:themeColor="accent1"/>
          <w:insideV w:val="single" w:sz="8" w:space="0" w:color="41B4D2" w:themeColor="accent1"/>
        </w:tcBorders>
      </w:tcPr>
    </w:tblStylePr>
  </w:style>
  <w:style w:type="table" w:styleId="LightShading">
    <w:name w:val="Light Shading"/>
    <w:basedOn w:val="TableNormal"/>
    <w:uiPriority w:val="60"/>
    <w:semiHidden/>
    <w:rsid w:val="000F59B8"/>
    <w:pPr>
      <w:spacing w:line="240" w:lineRule="auto"/>
    </w:pPr>
    <w:rPr>
      <w:color w:val="2C2C2C" w:themeColor="text1" w:themeShade="BF"/>
    </w:rPr>
    <w:tblPr>
      <w:tblStyleRowBandSize w:val="1"/>
      <w:tblStyleColBandSize w:val="1"/>
      <w:tblBorders>
        <w:top w:val="single" w:sz="8" w:space="0" w:color="3C3C3C" w:themeColor="text1"/>
        <w:bottom w:val="single" w:sz="8" w:space="0" w:color="3C3C3C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3C3C" w:themeColor="text1"/>
          <w:left w:val="nil"/>
          <w:bottom w:val="single" w:sz="8" w:space="0" w:color="3C3C3C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3C3C" w:themeColor="text1"/>
          <w:left w:val="nil"/>
          <w:bottom w:val="single" w:sz="8" w:space="0" w:color="3C3C3C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CEC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CECE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rsid w:val="000F59B8"/>
    <w:pPr>
      <w:spacing w:line="240" w:lineRule="auto"/>
    </w:pPr>
    <w:rPr>
      <w:color w:val="278BA6" w:themeColor="accent1" w:themeShade="BF"/>
    </w:rPr>
    <w:tblPr>
      <w:tblStyleRowBandSize w:val="1"/>
      <w:tblStyleColBandSize w:val="1"/>
      <w:tblBorders>
        <w:top w:val="single" w:sz="8" w:space="0" w:color="41B4D2" w:themeColor="accent1"/>
        <w:bottom w:val="single" w:sz="8" w:space="0" w:color="41B4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B4D2" w:themeColor="accent1"/>
          <w:left w:val="nil"/>
          <w:bottom w:val="single" w:sz="8" w:space="0" w:color="41B4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B4D2" w:themeColor="accent1"/>
          <w:left w:val="nil"/>
          <w:bottom w:val="single" w:sz="8" w:space="0" w:color="41B4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C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CF3" w:themeFill="accent1" w:themeFillTint="3F"/>
      </w:tcPr>
    </w:tblStylePr>
  </w:style>
  <w:style w:type="table" w:styleId="LightList">
    <w:name w:val="Light List"/>
    <w:basedOn w:val="TableNormal"/>
    <w:uiPriority w:val="61"/>
    <w:semiHidden/>
    <w:rsid w:val="000F59B8"/>
    <w:pPr>
      <w:spacing w:line="240" w:lineRule="auto"/>
    </w:pPr>
    <w:tblPr>
      <w:tblStyleRowBandSize w:val="1"/>
      <w:tblStyleColBandSize w:val="1"/>
      <w:tblBorders>
        <w:top w:val="single" w:sz="8" w:space="0" w:color="3C3C3C" w:themeColor="text1"/>
        <w:left w:val="single" w:sz="8" w:space="0" w:color="3C3C3C" w:themeColor="text1"/>
        <w:bottom w:val="single" w:sz="8" w:space="0" w:color="3C3C3C" w:themeColor="text1"/>
        <w:right w:val="single" w:sz="8" w:space="0" w:color="3C3C3C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3C3C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3C3C" w:themeColor="text1"/>
          <w:left w:val="single" w:sz="8" w:space="0" w:color="3C3C3C" w:themeColor="text1"/>
          <w:bottom w:val="single" w:sz="8" w:space="0" w:color="3C3C3C" w:themeColor="text1"/>
          <w:right w:val="single" w:sz="8" w:space="0" w:color="3C3C3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3C3C" w:themeColor="text1"/>
          <w:left w:val="single" w:sz="8" w:space="0" w:color="3C3C3C" w:themeColor="text1"/>
          <w:bottom w:val="single" w:sz="8" w:space="0" w:color="3C3C3C" w:themeColor="text1"/>
          <w:right w:val="single" w:sz="8" w:space="0" w:color="3C3C3C" w:themeColor="text1"/>
        </w:tcBorders>
      </w:tcPr>
    </w:tblStylePr>
    <w:tblStylePr w:type="band1Horz">
      <w:tblPr/>
      <w:tcPr>
        <w:tcBorders>
          <w:top w:val="single" w:sz="8" w:space="0" w:color="3C3C3C" w:themeColor="text1"/>
          <w:left w:val="single" w:sz="8" w:space="0" w:color="3C3C3C" w:themeColor="text1"/>
          <w:bottom w:val="single" w:sz="8" w:space="0" w:color="3C3C3C" w:themeColor="text1"/>
          <w:right w:val="single" w:sz="8" w:space="0" w:color="3C3C3C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rsid w:val="000F59B8"/>
    <w:pPr>
      <w:spacing w:line="240" w:lineRule="auto"/>
    </w:pPr>
    <w:tblPr>
      <w:tblStyleRowBandSize w:val="1"/>
      <w:tblStyleColBandSize w:val="1"/>
      <w:tblBorders>
        <w:top w:val="single" w:sz="8" w:space="0" w:color="41B4D2" w:themeColor="accent1"/>
        <w:left w:val="single" w:sz="8" w:space="0" w:color="41B4D2" w:themeColor="accent1"/>
        <w:bottom w:val="single" w:sz="8" w:space="0" w:color="41B4D2" w:themeColor="accent1"/>
        <w:right w:val="single" w:sz="8" w:space="0" w:color="41B4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B4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B4D2" w:themeColor="accent1"/>
          <w:left w:val="single" w:sz="8" w:space="0" w:color="41B4D2" w:themeColor="accent1"/>
          <w:bottom w:val="single" w:sz="8" w:space="0" w:color="41B4D2" w:themeColor="accent1"/>
          <w:right w:val="single" w:sz="8" w:space="0" w:color="41B4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B4D2" w:themeColor="accent1"/>
          <w:left w:val="single" w:sz="8" w:space="0" w:color="41B4D2" w:themeColor="accent1"/>
          <w:bottom w:val="single" w:sz="8" w:space="0" w:color="41B4D2" w:themeColor="accent1"/>
          <w:right w:val="single" w:sz="8" w:space="0" w:color="41B4D2" w:themeColor="accent1"/>
        </w:tcBorders>
      </w:tcPr>
    </w:tblStylePr>
    <w:tblStylePr w:type="band1Horz">
      <w:tblPr/>
      <w:tcPr>
        <w:tcBorders>
          <w:top w:val="single" w:sz="8" w:space="0" w:color="41B4D2" w:themeColor="accent1"/>
          <w:left w:val="single" w:sz="8" w:space="0" w:color="41B4D2" w:themeColor="accent1"/>
          <w:bottom w:val="single" w:sz="8" w:space="0" w:color="41B4D2" w:themeColor="accent1"/>
          <w:right w:val="single" w:sz="8" w:space="0" w:color="41B4D2" w:themeColor="accent1"/>
        </w:tcBorders>
      </w:tcPr>
    </w:tblStylePr>
  </w:style>
  <w:style w:type="paragraph" w:customStyle="1" w:styleId="TableheadingWorldline">
    <w:name w:val="Table heading Worldline"/>
    <w:basedOn w:val="ZsysbasisWorldline"/>
    <w:link w:val="TableheadingWorldlineChar"/>
    <w:uiPriority w:val="4"/>
    <w:semiHidden/>
    <w:rsid w:val="00E037E6"/>
    <w:pPr>
      <w:keepNext/>
      <w:keepLines/>
      <w:spacing w:line="200" w:lineRule="atLeast"/>
    </w:pPr>
    <w:rPr>
      <w:b/>
      <w:color w:val="FFFFFF" w:themeColor="background2"/>
      <w:sz w:val="16"/>
    </w:rPr>
  </w:style>
  <w:style w:type="paragraph" w:customStyle="1" w:styleId="TabletextWorldline">
    <w:name w:val="Table text Worldline"/>
    <w:basedOn w:val="ZsysbasisWorldline"/>
    <w:link w:val="TabletextWorldlineChar"/>
    <w:uiPriority w:val="4"/>
    <w:semiHidden/>
    <w:rsid w:val="00E72359"/>
    <w:pPr>
      <w:spacing w:line="200" w:lineRule="atLeast"/>
    </w:pPr>
    <w:rPr>
      <w:sz w:val="15"/>
    </w:rPr>
  </w:style>
  <w:style w:type="character" w:customStyle="1" w:styleId="TabletextWorldlineChar">
    <w:name w:val="Table text Worldline Char"/>
    <w:basedOn w:val="DefaultParagraphFont"/>
    <w:link w:val="TabletextWorldline"/>
    <w:rsid w:val="00E72359"/>
    <w:rPr>
      <w:rFonts w:ascii="Arial" w:hAnsi="Arial" w:cs="Maiandra GD"/>
      <w:sz w:val="15"/>
      <w:szCs w:val="18"/>
      <w:lang w:val="en-GB"/>
    </w:rPr>
  </w:style>
  <w:style w:type="paragraph" w:customStyle="1" w:styleId="TabletitleWorldline">
    <w:name w:val="Table title Worldline"/>
    <w:basedOn w:val="ZsysbasisWorldline"/>
    <w:next w:val="BodytextWorldline"/>
    <w:link w:val="TabletitleWorldlineChar"/>
    <w:uiPriority w:val="4"/>
    <w:semiHidden/>
    <w:rsid w:val="005A4600"/>
    <w:pPr>
      <w:spacing w:before="120" w:after="120" w:line="240" w:lineRule="exact"/>
    </w:pPr>
    <w:rPr>
      <w:b/>
      <w:color w:val="41B4D2" w:themeColor="accent1"/>
    </w:rPr>
  </w:style>
  <w:style w:type="character" w:customStyle="1" w:styleId="TabletitleWorldlineChar">
    <w:name w:val="Table title Worldline Char"/>
    <w:basedOn w:val="DefaultParagraphFont"/>
    <w:link w:val="TabletitleWorldline"/>
    <w:rsid w:val="005A4600"/>
    <w:rPr>
      <w:rFonts w:ascii="Arial" w:hAnsi="Arial" w:cs="Maiandra GD"/>
      <w:b/>
      <w:color w:val="41B4D2" w:themeColor="accent1"/>
      <w:szCs w:val="18"/>
      <w:lang w:val="en-GB"/>
    </w:rPr>
  </w:style>
  <w:style w:type="paragraph" w:customStyle="1" w:styleId="TableheadingrightWorldline">
    <w:name w:val="Table heading right Worldline"/>
    <w:basedOn w:val="ZsysbasisWorldline"/>
    <w:link w:val="TableheadingrightWorldlineChar"/>
    <w:uiPriority w:val="4"/>
    <w:semiHidden/>
    <w:rsid w:val="00B72C54"/>
    <w:pPr>
      <w:keepNext/>
      <w:keepLines/>
      <w:spacing w:line="200" w:lineRule="atLeast"/>
      <w:jc w:val="right"/>
    </w:pPr>
    <w:rPr>
      <w:rFonts w:eastAsia="Batang"/>
      <w:b/>
      <w:color w:val="FFFFFF" w:themeColor="background2"/>
      <w:sz w:val="16"/>
    </w:rPr>
  </w:style>
  <w:style w:type="character" w:customStyle="1" w:styleId="TableheadingrightWorldlineChar">
    <w:name w:val="Table heading right Worldline Char"/>
    <w:basedOn w:val="DefaultParagraphFont"/>
    <w:link w:val="TableheadingrightWorldline"/>
    <w:rsid w:val="00B72C54"/>
    <w:rPr>
      <w:rFonts w:ascii="Arial" w:eastAsia="Batang" w:hAnsi="Arial" w:cs="Maiandra GD"/>
      <w:b/>
      <w:color w:val="FFFFFF" w:themeColor="background2"/>
      <w:sz w:val="16"/>
      <w:szCs w:val="18"/>
      <w:lang w:val="en-GB"/>
    </w:rPr>
  </w:style>
  <w:style w:type="paragraph" w:customStyle="1" w:styleId="TabletextrightWorldline">
    <w:name w:val="Table text right Worldline"/>
    <w:basedOn w:val="ZsysbasisWorldline"/>
    <w:link w:val="TabletextrightWorldlineChar"/>
    <w:uiPriority w:val="4"/>
    <w:semiHidden/>
    <w:rsid w:val="0061753A"/>
    <w:pPr>
      <w:spacing w:line="200" w:lineRule="atLeast"/>
      <w:jc w:val="right"/>
    </w:pPr>
    <w:rPr>
      <w:rFonts w:eastAsia="Batang"/>
      <w:sz w:val="15"/>
    </w:rPr>
  </w:style>
  <w:style w:type="character" w:customStyle="1" w:styleId="TabletextrightWorldlineChar">
    <w:name w:val="Table text right Worldline Char"/>
    <w:basedOn w:val="TabletextWorldlineChar"/>
    <w:link w:val="TabletextrightWorldline"/>
    <w:rsid w:val="0061753A"/>
    <w:rPr>
      <w:rFonts w:ascii="Arial" w:eastAsia="Batang" w:hAnsi="Arial" w:cs="Maiandra GD"/>
      <w:sz w:val="15"/>
      <w:szCs w:val="18"/>
      <w:lang w:val="en-GB"/>
    </w:rPr>
  </w:style>
  <w:style w:type="table" w:customStyle="1" w:styleId="BlanktableWorldline">
    <w:name w:val="Blank table Worldline"/>
    <w:basedOn w:val="TableNormal"/>
    <w:uiPriority w:val="99"/>
    <w:rsid w:val="00180AEB"/>
    <w:tblPr>
      <w:tblCellMar>
        <w:left w:w="0" w:type="dxa"/>
        <w:right w:w="0" w:type="dxa"/>
      </w:tblCellMar>
    </w:tblPr>
  </w:style>
  <w:style w:type="paragraph" w:customStyle="1" w:styleId="FigureWorldline">
    <w:name w:val="Figure Worldline"/>
    <w:basedOn w:val="ZsysbasisWorldline"/>
    <w:next w:val="Caption"/>
    <w:uiPriority w:val="45"/>
    <w:rsid w:val="00180AEB"/>
    <w:pPr>
      <w:keepNext/>
      <w:spacing w:before="240"/>
      <w:jc w:val="center"/>
    </w:pPr>
  </w:style>
  <w:style w:type="paragraph" w:customStyle="1" w:styleId="Numberedlistcolored1stlevelWorldline">
    <w:name w:val="Numbered list colored 1st level Worldline"/>
    <w:basedOn w:val="ZsysbasisWorldline"/>
    <w:uiPriority w:val="15"/>
    <w:qFormat/>
    <w:rsid w:val="0073197A"/>
    <w:pPr>
      <w:numPr>
        <w:ilvl w:val="1"/>
        <w:numId w:val="40"/>
      </w:numPr>
    </w:pPr>
  </w:style>
  <w:style w:type="paragraph" w:customStyle="1" w:styleId="Numberedlistcolored2ndlevelWorldline">
    <w:name w:val="Numbered list colored 2nd level Worldline"/>
    <w:basedOn w:val="ZsysbasisWorldline"/>
    <w:uiPriority w:val="16"/>
    <w:qFormat/>
    <w:rsid w:val="0073197A"/>
    <w:pPr>
      <w:numPr>
        <w:ilvl w:val="2"/>
        <w:numId w:val="40"/>
      </w:numPr>
    </w:pPr>
  </w:style>
  <w:style w:type="paragraph" w:customStyle="1" w:styleId="Numberedlistcolored3rdlevelWorldline">
    <w:name w:val="Numbered list colored 3rd level Worldline"/>
    <w:basedOn w:val="ZsysbasisWorldline"/>
    <w:uiPriority w:val="17"/>
    <w:qFormat/>
    <w:rsid w:val="0073197A"/>
    <w:pPr>
      <w:numPr>
        <w:ilvl w:val="3"/>
        <w:numId w:val="40"/>
      </w:numPr>
    </w:pPr>
  </w:style>
  <w:style w:type="paragraph" w:customStyle="1" w:styleId="AnnexWorldline">
    <w:name w:val="Annex Worldline"/>
    <w:basedOn w:val="ZsysbasisWorldline"/>
    <w:next w:val="BodytextWorldline"/>
    <w:uiPriority w:val="29"/>
    <w:qFormat/>
    <w:rsid w:val="00187CEB"/>
    <w:pPr>
      <w:keepNext/>
      <w:pageBreakBefore/>
      <w:numPr>
        <w:numId w:val="22"/>
      </w:numPr>
      <w:outlineLvl w:val="0"/>
    </w:pPr>
    <w:rPr>
      <w:b/>
      <w:color w:val="41B4D2" w:themeColor="accent1"/>
      <w:sz w:val="24"/>
    </w:rPr>
  </w:style>
  <w:style w:type="numbering" w:customStyle="1" w:styleId="AnnexnumberingWorldline">
    <w:name w:val="Annex numbering Worldline"/>
    <w:uiPriority w:val="4"/>
    <w:semiHidden/>
    <w:rsid w:val="00187CEB"/>
    <w:pPr>
      <w:numPr>
        <w:numId w:val="21"/>
      </w:numPr>
    </w:pPr>
  </w:style>
  <w:style w:type="paragraph" w:customStyle="1" w:styleId="AnnexparagraphWorldline">
    <w:name w:val="Annex paragraph Worldline"/>
    <w:basedOn w:val="ZsysbasisWorldline"/>
    <w:next w:val="BodytextWorldline"/>
    <w:uiPriority w:val="30"/>
    <w:qFormat/>
    <w:rsid w:val="00187CEB"/>
    <w:pPr>
      <w:keepNext/>
      <w:numPr>
        <w:ilvl w:val="1"/>
        <w:numId w:val="22"/>
      </w:numPr>
      <w:tabs>
        <w:tab w:val="left" w:pos="573"/>
        <w:tab w:val="left" w:pos="697"/>
      </w:tabs>
      <w:spacing w:before="480"/>
      <w:outlineLvl w:val="1"/>
    </w:pPr>
    <w:rPr>
      <w:b/>
    </w:rPr>
  </w:style>
  <w:style w:type="character" w:customStyle="1" w:styleId="SenderinformationWorldlineChar">
    <w:name w:val="Sender information Worldline Char"/>
    <w:basedOn w:val="DefaultParagraphFont"/>
    <w:link w:val="SenderinformationWorldline"/>
    <w:rsid w:val="0046606E"/>
    <w:rPr>
      <w:rFonts w:ascii="Arial" w:hAnsi="Arial" w:cs="Maiandra GD"/>
      <w:noProof/>
      <w:sz w:val="13"/>
      <w:szCs w:val="18"/>
      <w:lang w:val="en-GB"/>
    </w:rPr>
  </w:style>
  <w:style w:type="paragraph" w:customStyle="1" w:styleId="TableheadinglargeWorldline">
    <w:name w:val="Table heading large Worldline"/>
    <w:basedOn w:val="ZsysbasisWorldline"/>
    <w:link w:val="TableheadinglargeWorldlineChar"/>
    <w:uiPriority w:val="4"/>
    <w:semiHidden/>
    <w:rsid w:val="003F280F"/>
    <w:pPr>
      <w:keepNext/>
      <w:keepLines/>
    </w:pPr>
    <w:rPr>
      <w:b/>
      <w:color w:val="FFFFFF"/>
    </w:rPr>
  </w:style>
  <w:style w:type="character" w:customStyle="1" w:styleId="TableheadinglargeWorldlineChar">
    <w:name w:val="Table heading large Worldline Char"/>
    <w:basedOn w:val="DefaultParagraphFont"/>
    <w:link w:val="TableheadinglargeWorldline"/>
    <w:rsid w:val="003F280F"/>
    <w:rPr>
      <w:rFonts w:ascii="Arial" w:hAnsi="Arial" w:cs="Maiandra GD"/>
      <w:b/>
      <w:color w:val="FFFFFF"/>
      <w:szCs w:val="18"/>
      <w:lang w:val="en-GB"/>
    </w:rPr>
  </w:style>
  <w:style w:type="table" w:styleId="GridTable1Light">
    <w:name w:val="Grid Table 1 Light"/>
    <w:basedOn w:val="TableNormal"/>
    <w:uiPriority w:val="46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B1B1B1" w:themeColor="text1" w:themeTint="66"/>
        <w:left w:val="single" w:sz="4" w:space="0" w:color="B1B1B1" w:themeColor="text1" w:themeTint="66"/>
        <w:bottom w:val="single" w:sz="4" w:space="0" w:color="B1B1B1" w:themeColor="text1" w:themeTint="66"/>
        <w:right w:val="single" w:sz="4" w:space="0" w:color="B1B1B1" w:themeColor="text1" w:themeTint="66"/>
        <w:insideH w:val="single" w:sz="4" w:space="0" w:color="B1B1B1" w:themeColor="text1" w:themeTint="66"/>
        <w:insideV w:val="single" w:sz="4" w:space="0" w:color="B1B1B1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A8A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A8A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B3E0ED" w:themeColor="accent1" w:themeTint="66"/>
        <w:left w:val="single" w:sz="4" w:space="0" w:color="B3E0ED" w:themeColor="accent1" w:themeTint="66"/>
        <w:bottom w:val="single" w:sz="4" w:space="0" w:color="B3E0ED" w:themeColor="accent1" w:themeTint="66"/>
        <w:right w:val="single" w:sz="4" w:space="0" w:color="B3E0ED" w:themeColor="accent1" w:themeTint="66"/>
        <w:insideH w:val="single" w:sz="4" w:space="0" w:color="B3E0ED" w:themeColor="accent1" w:themeTint="66"/>
        <w:insideV w:val="single" w:sz="4" w:space="0" w:color="B3E0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DD1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1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EFB7D0" w:themeColor="accent2" w:themeTint="66"/>
        <w:left w:val="single" w:sz="4" w:space="0" w:color="EFB7D0" w:themeColor="accent2" w:themeTint="66"/>
        <w:bottom w:val="single" w:sz="4" w:space="0" w:color="EFB7D0" w:themeColor="accent2" w:themeTint="66"/>
        <w:right w:val="single" w:sz="4" w:space="0" w:color="EFB7D0" w:themeColor="accent2" w:themeTint="66"/>
        <w:insideH w:val="single" w:sz="4" w:space="0" w:color="EFB7D0" w:themeColor="accent2" w:themeTint="66"/>
        <w:insideV w:val="single" w:sz="4" w:space="0" w:color="EFB7D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793B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93B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BFD0D9" w:themeColor="accent3" w:themeTint="66"/>
        <w:left w:val="single" w:sz="4" w:space="0" w:color="BFD0D9" w:themeColor="accent3" w:themeTint="66"/>
        <w:bottom w:val="single" w:sz="4" w:space="0" w:color="BFD0D9" w:themeColor="accent3" w:themeTint="66"/>
        <w:right w:val="single" w:sz="4" w:space="0" w:color="BFD0D9" w:themeColor="accent3" w:themeTint="66"/>
        <w:insideH w:val="single" w:sz="4" w:space="0" w:color="BFD0D9" w:themeColor="accent3" w:themeTint="66"/>
        <w:insideV w:val="single" w:sz="4" w:space="0" w:color="BFD0D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FB9C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B9C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B4E2DB" w:themeColor="accent4" w:themeTint="66"/>
        <w:left w:val="single" w:sz="4" w:space="0" w:color="B4E2DB" w:themeColor="accent4" w:themeTint="66"/>
        <w:bottom w:val="single" w:sz="4" w:space="0" w:color="B4E2DB" w:themeColor="accent4" w:themeTint="66"/>
        <w:right w:val="single" w:sz="4" w:space="0" w:color="B4E2DB" w:themeColor="accent4" w:themeTint="66"/>
        <w:insideH w:val="single" w:sz="4" w:space="0" w:color="B4E2DB" w:themeColor="accent4" w:themeTint="66"/>
        <w:insideV w:val="single" w:sz="4" w:space="0" w:color="B4E2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FD4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FD4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B1B1B1" w:themeColor="accent5" w:themeTint="66"/>
        <w:left w:val="single" w:sz="4" w:space="0" w:color="B1B1B1" w:themeColor="accent5" w:themeTint="66"/>
        <w:bottom w:val="single" w:sz="4" w:space="0" w:color="B1B1B1" w:themeColor="accent5" w:themeTint="66"/>
        <w:right w:val="single" w:sz="4" w:space="0" w:color="B1B1B1" w:themeColor="accent5" w:themeTint="66"/>
        <w:insideH w:val="single" w:sz="4" w:space="0" w:color="B1B1B1" w:themeColor="accent5" w:themeTint="66"/>
        <w:insideV w:val="single" w:sz="4" w:space="0" w:color="B1B1B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A8A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A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FBDECD" w:themeColor="accent6" w:themeTint="66"/>
        <w:left w:val="single" w:sz="4" w:space="0" w:color="FBDECD" w:themeColor="accent6" w:themeTint="66"/>
        <w:bottom w:val="single" w:sz="4" w:space="0" w:color="FBDECD" w:themeColor="accent6" w:themeTint="66"/>
        <w:right w:val="single" w:sz="4" w:space="0" w:color="FBDECD" w:themeColor="accent6" w:themeTint="66"/>
        <w:insideH w:val="single" w:sz="4" w:space="0" w:color="FBDECD" w:themeColor="accent6" w:themeTint="66"/>
        <w:insideV w:val="single" w:sz="4" w:space="0" w:color="FBDEC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9CE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E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2" w:space="0" w:color="8A8A8A" w:themeColor="text1" w:themeTint="99"/>
        <w:bottom w:val="single" w:sz="2" w:space="0" w:color="8A8A8A" w:themeColor="text1" w:themeTint="99"/>
        <w:insideH w:val="single" w:sz="2" w:space="0" w:color="8A8A8A" w:themeColor="text1" w:themeTint="99"/>
        <w:insideV w:val="single" w:sz="2" w:space="0" w:color="8A8A8A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A8A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A8A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text1" w:themeFillTint="33"/>
      </w:tcPr>
    </w:tblStylePr>
    <w:tblStylePr w:type="band1Horz">
      <w:tblPr/>
      <w:tcPr>
        <w:shd w:val="clear" w:color="auto" w:fill="D8D8D8" w:themeFill="text1" w:themeFillTint="33"/>
      </w:tcPr>
    </w:tblStylePr>
  </w:style>
  <w:style w:type="table" w:styleId="GridTable2-Accent1">
    <w:name w:val="Grid Table 2 Accent 1"/>
    <w:basedOn w:val="TableNormal"/>
    <w:uiPriority w:val="47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2" w:space="0" w:color="8DD1E4" w:themeColor="accent1" w:themeTint="99"/>
        <w:bottom w:val="single" w:sz="2" w:space="0" w:color="8DD1E4" w:themeColor="accent1" w:themeTint="99"/>
        <w:insideH w:val="single" w:sz="2" w:space="0" w:color="8DD1E4" w:themeColor="accent1" w:themeTint="99"/>
        <w:insideV w:val="single" w:sz="2" w:space="0" w:color="8DD1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1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1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FF6" w:themeFill="accent1" w:themeFillTint="33"/>
      </w:tcPr>
    </w:tblStylePr>
    <w:tblStylePr w:type="band1Horz">
      <w:tblPr/>
      <w:tcPr>
        <w:shd w:val="clear" w:color="auto" w:fill="D9EFF6" w:themeFill="accent1" w:themeFillTint="33"/>
      </w:tcPr>
    </w:tblStylePr>
  </w:style>
  <w:style w:type="table" w:styleId="GridTable2-Accent2">
    <w:name w:val="Grid Table 2 Accent 2"/>
    <w:basedOn w:val="TableNormal"/>
    <w:uiPriority w:val="47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2" w:space="0" w:color="E793B9" w:themeColor="accent2" w:themeTint="99"/>
        <w:bottom w:val="single" w:sz="2" w:space="0" w:color="E793B9" w:themeColor="accent2" w:themeTint="99"/>
        <w:insideH w:val="single" w:sz="2" w:space="0" w:color="E793B9" w:themeColor="accent2" w:themeTint="99"/>
        <w:insideV w:val="single" w:sz="2" w:space="0" w:color="E793B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93B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93B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BE7" w:themeFill="accent2" w:themeFillTint="33"/>
      </w:tcPr>
    </w:tblStylePr>
    <w:tblStylePr w:type="band1Horz">
      <w:tblPr/>
      <w:tcPr>
        <w:shd w:val="clear" w:color="auto" w:fill="F7DBE7" w:themeFill="accent2" w:themeFillTint="33"/>
      </w:tcPr>
    </w:tblStylePr>
  </w:style>
  <w:style w:type="table" w:styleId="GridTable2-Accent3">
    <w:name w:val="Grid Table 2 Accent 3"/>
    <w:basedOn w:val="TableNormal"/>
    <w:uiPriority w:val="47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2" w:space="0" w:color="9FB9C6" w:themeColor="accent3" w:themeTint="99"/>
        <w:bottom w:val="single" w:sz="2" w:space="0" w:color="9FB9C6" w:themeColor="accent3" w:themeTint="99"/>
        <w:insideH w:val="single" w:sz="2" w:space="0" w:color="9FB9C6" w:themeColor="accent3" w:themeTint="99"/>
        <w:insideV w:val="single" w:sz="2" w:space="0" w:color="9FB9C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B9C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B9C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7EC" w:themeFill="accent3" w:themeFillTint="33"/>
      </w:tcPr>
    </w:tblStylePr>
    <w:tblStylePr w:type="band1Horz">
      <w:tblPr/>
      <w:tcPr>
        <w:shd w:val="clear" w:color="auto" w:fill="DFE7EC" w:themeFill="accent3" w:themeFillTint="33"/>
      </w:tcPr>
    </w:tblStylePr>
  </w:style>
  <w:style w:type="table" w:styleId="GridTable2-Accent4">
    <w:name w:val="Grid Table 2 Accent 4"/>
    <w:basedOn w:val="TableNormal"/>
    <w:uiPriority w:val="47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2" w:space="0" w:color="8FD4C9" w:themeColor="accent4" w:themeTint="99"/>
        <w:bottom w:val="single" w:sz="2" w:space="0" w:color="8FD4C9" w:themeColor="accent4" w:themeTint="99"/>
        <w:insideH w:val="single" w:sz="2" w:space="0" w:color="8FD4C9" w:themeColor="accent4" w:themeTint="99"/>
        <w:insideV w:val="single" w:sz="2" w:space="0" w:color="8FD4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FD4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FD4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1ED" w:themeFill="accent4" w:themeFillTint="33"/>
      </w:tcPr>
    </w:tblStylePr>
    <w:tblStylePr w:type="band1Horz">
      <w:tblPr/>
      <w:tcPr>
        <w:shd w:val="clear" w:color="auto" w:fill="D9F1ED" w:themeFill="accent4" w:themeFillTint="33"/>
      </w:tcPr>
    </w:tblStylePr>
  </w:style>
  <w:style w:type="table" w:styleId="GridTable2-Accent5">
    <w:name w:val="Grid Table 2 Accent 5"/>
    <w:basedOn w:val="TableNormal"/>
    <w:uiPriority w:val="47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2" w:space="0" w:color="8A8A8A" w:themeColor="accent5" w:themeTint="99"/>
        <w:bottom w:val="single" w:sz="2" w:space="0" w:color="8A8A8A" w:themeColor="accent5" w:themeTint="99"/>
        <w:insideH w:val="single" w:sz="2" w:space="0" w:color="8A8A8A" w:themeColor="accent5" w:themeTint="99"/>
        <w:insideV w:val="single" w:sz="2" w:space="0" w:color="8A8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A8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A8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5" w:themeFillTint="33"/>
      </w:tcPr>
    </w:tblStylePr>
    <w:tblStylePr w:type="band1Horz">
      <w:tblPr/>
      <w:tcPr>
        <w:shd w:val="clear" w:color="auto" w:fill="D8D8D8" w:themeFill="accent5" w:themeFillTint="33"/>
      </w:tcPr>
    </w:tblStylePr>
  </w:style>
  <w:style w:type="table" w:styleId="GridTable2-Accent6">
    <w:name w:val="Grid Table 2 Accent 6"/>
    <w:basedOn w:val="TableNormal"/>
    <w:uiPriority w:val="47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2" w:space="0" w:color="F9CEB4" w:themeColor="accent6" w:themeTint="99"/>
        <w:bottom w:val="single" w:sz="2" w:space="0" w:color="F9CEB4" w:themeColor="accent6" w:themeTint="99"/>
        <w:insideH w:val="single" w:sz="2" w:space="0" w:color="F9CEB4" w:themeColor="accent6" w:themeTint="99"/>
        <w:insideV w:val="single" w:sz="2" w:space="0" w:color="F9CEB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CEB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EB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EE6" w:themeFill="accent6" w:themeFillTint="33"/>
      </w:tcPr>
    </w:tblStylePr>
    <w:tblStylePr w:type="band1Horz">
      <w:tblPr/>
      <w:tcPr>
        <w:shd w:val="clear" w:color="auto" w:fill="FDEEE6" w:themeFill="accent6" w:themeFillTint="33"/>
      </w:tcPr>
    </w:tblStylePr>
  </w:style>
  <w:style w:type="table" w:styleId="GridTable3">
    <w:name w:val="Grid Table 3"/>
    <w:basedOn w:val="TableNormal"/>
    <w:uiPriority w:val="48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8A8A8A" w:themeColor="text1" w:themeTint="99"/>
        <w:left w:val="single" w:sz="4" w:space="0" w:color="8A8A8A" w:themeColor="text1" w:themeTint="99"/>
        <w:bottom w:val="single" w:sz="4" w:space="0" w:color="8A8A8A" w:themeColor="text1" w:themeTint="99"/>
        <w:right w:val="single" w:sz="4" w:space="0" w:color="8A8A8A" w:themeColor="text1" w:themeTint="99"/>
        <w:insideH w:val="single" w:sz="4" w:space="0" w:color="8A8A8A" w:themeColor="text1" w:themeTint="99"/>
        <w:insideV w:val="single" w:sz="4" w:space="0" w:color="8A8A8A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8D8" w:themeFill="text1" w:themeFillTint="33"/>
      </w:tcPr>
    </w:tblStylePr>
    <w:tblStylePr w:type="band1Horz">
      <w:tblPr/>
      <w:tcPr>
        <w:shd w:val="clear" w:color="auto" w:fill="D8D8D8" w:themeFill="text1" w:themeFillTint="33"/>
      </w:tcPr>
    </w:tblStylePr>
    <w:tblStylePr w:type="neCell">
      <w:tblPr/>
      <w:tcPr>
        <w:tcBorders>
          <w:bottom w:val="single" w:sz="4" w:space="0" w:color="8A8A8A" w:themeColor="text1" w:themeTint="99"/>
        </w:tcBorders>
      </w:tcPr>
    </w:tblStylePr>
    <w:tblStylePr w:type="nwCell">
      <w:tblPr/>
      <w:tcPr>
        <w:tcBorders>
          <w:bottom w:val="single" w:sz="4" w:space="0" w:color="8A8A8A" w:themeColor="text1" w:themeTint="99"/>
        </w:tcBorders>
      </w:tcPr>
    </w:tblStylePr>
    <w:tblStylePr w:type="seCell">
      <w:tblPr/>
      <w:tcPr>
        <w:tcBorders>
          <w:top w:val="single" w:sz="4" w:space="0" w:color="8A8A8A" w:themeColor="text1" w:themeTint="99"/>
        </w:tcBorders>
      </w:tcPr>
    </w:tblStylePr>
    <w:tblStylePr w:type="swCell">
      <w:tblPr/>
      <w:tcPr>
        <w:tcBorders>
          <w:top w:val="single" w:sz="4" w:space="0" w:color="8A8A8A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8DD1E4" w:themeColor="accent1" w:themeTint="99"/>
        <w:left w:val="single" w:sz="4" w:space="0" w:color="8DD1E4" w:themeColor="accent1" w:themeTint="99"/>
        <w:bottom w:val="single" w:sz="4" w:space="0" w:color="8DD1E4" w:themeColor="accent1" w:themeTint="99"/>
        <w:right w:val="single" w:sz="4" w:space="0" w:color="8DD1E4" w:themeColor="accent1" w:themeTint="99"/>
        <w:insideH w:val="single" w:sz="4" w:space="0" w:color="8DD1E4" w:themeColor="accent1" w:themeTint="99"/>
        <w:insideV w:val="single" w:sz="4" w:space="0" w:color="8DD1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FF6" w:themeFill="accent1" w:themeFillTint="33"/>
      </w:tcPr>
    </w:tblStylePr>
    <w:tblStylePr w:type="band1Horz">
      <w:tblPr/>
      <w:tcPr>
        <w:shd w:val="clear" w:color="auto" w:fill="D9EFF6" w:themeFill="accent1" w:themeFillTint="33"/>
      </w:tcPr>
    </w:tblStylePr>
    <w:tblStylePr w:type="neCell">
      <w:tblPr/>
      <w:tcPr>
        <w:tcBorders>
          <w:bottom w:val="single" w:sz="4" w:space="0" w:color="8DD1E4" w:themeColor="accent1" w:themeTint="99"/>
        </w:tcBorders>
      </w:tcPr>
    </w:tblStylePr>
    <w:tblStylePr w:type="nwCell">
      <w:tblPr/>
      <w:tcPr>
        <w:tcBorders>
          <w:bottom w:val="single" w:sz="4" w:space="0" w:color="8DD1E4" w:themeColor="accent1" w:themeTint="99"/>
        </w:tcBorders>
      </w:tcPr>
    </w:tblStylePr>
    <w:tblStylePr w:type="seCell">
      <w:tblPr/>
      <w:tcPr>
        <w:tcBorders>
          <w:top w:val="single" w:sz="4" w:space="0" w:color="8DD1E4" w:themeColor="accent1" w:themeTint="99"/>
        </w:tcBorders>
      </w:tcPr>
    </w:tblStylePr>
    <w:tblStylePr w:type="swCell">
      <w:tblPr/>
      <w:tcPr>
        <w:tcBorders>
          <w:top w:val="single" w:sz="4" w:space="0" w:color="8DD1E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E793B9" w:themeColor="accent2" w:themeTint="99"/>
        <w:left w:val="single" w:sz="4" w:space="0" w:color="E793B9" w:themeColor="accent2" w:themeTint="99"/>
        <w:bottom w:val="single" w:sz="4" w:space="0" w:color="E793B9" w:themeColor="accent2" w:themeTint="99"/>
        <w:right w:val="single" w:sz="4" w:space="0" w:color="E793B9" w:themeColor="accent2" w:themeTint="99"/>
        <w:insideH w:val="single" w:sz="4" w:space="0" w:color="E793B9" w:themeColor="accent2" w:themeTint="99"/>
        <w:insideV w:val="single" w:sz="4" w:space="0" w:color="E793B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BE7" w:themeFill="accent2" w:themeFillTint="33"/>
      </w:tcPr>
    </w:tblStylePr>
    <w:tblStylePr w:type="band1Horz">
      <w:tblPr/>
      <w:tcPr>
        <w:shd w:val="clear" w:color="auto" w:fill="F7DBE7" w:themeFill="accent2" w:themeFillTint="33"/>
      </w:tcPr>
    </w:tblStylePr>
    <w:tblStylePr w:type="neCell">
      <w:tblPr/>
      <w:tcPr>
        <w:tcBorders>
          <w:bottom w:val="single" w:sz="4" w:space="0" w:color="E793B9" w:themeColor="accent2" w:themeTint="99"/>
        </w:tcBorders>
      </w:tcPr>
    </w:tblStylePr>
    <w:tblStylePr w:type="nwCell">
      <w:tblPr/>
      <w:tcPr>
        <w:tcBorders>
          <w:bottom w:val="single" w:sz="4" w:space="0" w:color="E793B9" w:themeColor="accent2" w:themeTint="99"/>
        </w:tcBorders>
      </w:tcPr>
    </w:tblStylePr>
    <w:tblStylePr w:type="seCell">
      <w:tblPr/>
      <w:tcPr>
        <w:tcBorders>
          <w:top w:val="single" w:sz="4" w:space="0" w:color="E793B9" w:themeColor="accent2" w:themeTint="99"/>
        </w:tcBorders>
      </w:tcPr>
    </w:tblStylePr>
    <w:tblStylePr w:type="swCell">
      <w:tblPr/>
      <w:tcPr>
        <w:tcBorders>
          <w:top w:val="single" w:sz="4" w:space="0" w:color="E793B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9FB9C6" w:themeColor="accent3" w:themeTint="99"/>
        <w:left w:val="single" w:sz="4" w:space="0" w:color="9FB9C6" w:themeColor="accent3" w:themeTint="99"/>
        <w:bottom w:val="single" w:sz="4" w:space="0" w:color="9FB9C6" w:themeColor="accent3" w:themeTint="99"/>
        <w:right w:val="single" w:sz="4" w:space="0" w:color="9FB9C6" w:themeColor="accent3" w:themeTint="99"/>
        <w:insideH w:val="single" w:sz="4" w:space="0" w:color="9FB9C6" w:themeColor="accent3" w:themeTint="99"/>
        <w:insideV w:val="single" w:sz="4" w:space="0" w:color="9FB9C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7EC" w:themeFill="accent3" w:themeFillTint="33"/>
      </w:tcPr>
    </w:tblStylePr>
    <w:tblStylePr w:type="band1Horz">
      <w:tblPr/>
      <w:tcPr>
        <w:shd w:val="clear" w:color="auto" w:fill="DFE7EC" w:themeFill="accent3" w:themeFillTint="33"/>
      </w:tcPr>
    </w:tblStylePr>
    <w:tblStylePr w:type="neCell">
      <w:tblPr/>
      <w:tcPr>
        <w:tcBorders>
          <w:bottom w:val="single" w:sz="4" w:space="0" w:color="9FB9C6" w:themeColor="accent3" w:themeTint="99"/>
        </w:tcBorders>
      </w:tcPr>
    </w:tblStylePr>
    <w:tblStylePr w:type="nwCell">
      <w:tblPr/>
      <w:tcPr>
        <w:tcBorders>
          <w:bottom w:val="single" w:sz="4" w:space="0" w:color="9FB9C6" w:themeColor="accent3" w:themeTint="99"/>
        </w:tcBorders>
      </w:tcPr>
    </w:tblStylePr>
    <w:tblStylePr w:type="seCell">
      <w:tblPr/>
      <w:tcPr>
        <w:tcBorders>
          <w:top w:val="single" w:sz="4" w:space="0" w:color="9FB9C6" w:themeColor="accent3" w:themeTint="99"/>
        </w:tcBorders>
      </w:tcPr>
    </w:tblStylePr>
    <w:tblStylePr w:type="swCell">
      <w:tblPr/>
      <w:tcPr>
        <w:tcBorders>
          <w:top w:val="single" w:sz="4" w:space="0" w:color="9FB9C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8FD4C9" w:themeColor="accent4" w:themeTint="99"/>
        <w:left w:val="single" w:sz="4" w:space="0" w:color="8FD4C9" w:themeColor="accent4" w:themeTint="99"/>
        <w:bottom w:val="single" w:sz="4" w:space="0" w:color="8FD4C9" w:themeColor="accent4" w:themeTint="99"/>
        <w:right w:val="single" w:sz="4" w:space="0" w:color="8FD4C9" w:themeColor="accent4" w:themeTint="99"/>
        <w:insideH w:val="single" w:sz="4" w:space="0" w:color="8FD4C9" w:themeColor="accent4" w:themeTint="99"/>
        <w:insideV w:val="single" w:sz="4" w:space="0" w:color="8FD4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1ED" w:themeFill="accent4" w:themeFillTint="33"/>
      </w:tcPr>
    </w:tblStylePr>
    <w:tblStylePr w:type="band1Horz">
      <w:tblPr/>
      <w:tcPr>
        <w:shd w:val="clear" w:color="auto" w:fill="D9F1ED" w:themeFill="accent4" w:themeFillTint="33"/>
      </w:tcPr>
    </w:tblStylePr>
    <w:tblStylePr w:type="neCell">
      <w:tblPr/>
      <w:tcPr>
        <w:tcBorders>
          <w:bottom w:val="single" w:sz="4" w:space="0" w:color="8FD4C9" w:themeColor="accent4" w:themeTint="99"/>
        </w:tcBorders>
      </w:tcPr>
    </w:tblStylePr>
    <w:tblStylePr w:type="nwCell">
      <w:tblPr/>
      <w:tcPr>
        <w:tcBorders>
          <w:bottom w:val="single" w:sz="4" w:space="0" w:color="8FD4C9" w:themeColor="accent4" w:themeTint="99"/>
        </w:tcBorders>
      </w:tcPr>
    </w:tblStylePr>
    <w:tblStylePr w:type="seCell">
      <w:tblPr/>
      <w:tcPr>
        <w:tcBorders>
          <w:top w:val="single" w:sz="4" w:space="0" w:color="8FD4C9" w:themeColor="accent4" w:themeTint="99"/>
        </w:tcBorders>
      </w:tcPr>
    </w:tblStylePr>
    <w:tblStylePr w:type="swCell">
      <w:tblPr/>
      <w:tcPr>
        <w:tcBorders>
          <w:top w:val="single" w:sz="4" w:space="0" w:color="8FD4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8A8A8A" w:themeColor="accent5" w:themeTint="99"/>
        <w:left w:val="single" w:sz="4" w:space="0" w:color="8A8A8A" w:themeColor="accent5" w:themeTint="99"/>
        <w:bottom w:val="single" w:sz="4" w:space="0" w:color="8A8A8A" w:themeColor="accent5" w:themeTint="99"/>
        <w:right w:val="single" w:sz="4" w:space="0" w:color="8A8A8A" w:themeColor="accent5" w:themeTint="99"/>
        <w:insideH w:val="single" w:sz="4" w:space="0" w:color="8A8A8A" w:themeColor="accent5" w:themeTint="99"/>
        <w:insideV w:val="single" w:sz="4" w:space="0" w:color="8A8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8D8" w:themeFill="accent5" w:themeFillTint="33"/>
      </w:tcPr>
    </w:tblStylePr>
    <w:tblStylePr w:type="band1Horz">
      <w:tblPr/>
      <w:tcPr>
        <w:shd w:val="clear" w:color="auto" w:fill="D8D8D8" w:themeFill="accent5" w:themeFillTint="33"/>
      </w:tcPr>
    </w:tblStylePr>
    <w:tblStylePr w:type="neCell">
      <w:tblPr/>
      <w:tcPr>
        <w:tcBorders>
          <w:bottom w:val="single" w:sz="4" w:space="0" w:color="8A8A8A" w:themeColor="accent5" w:themeTint="99"/>
        </w:tcBorders>
      </w:tcPr>
    </w:tblStylePr>
    <w:tblStylePr w:type="nwCell">
      <w:tblPr/>
      <w:tcPr>
        <w:tcBorders>
          <w:bottom w:val="single" w:sz="4" w:space="0" w:color="8A8A8A" w:themeColor="accent5" w:themeTint="99"/>
        </w:tcBorders>
      </w:tcPr>
    </w:tblStylePr>
    <w:tblStylePr w:type="seCell">
      <w:tblPr/>
      <w:tcPr>
        <w:tcBorders>
          <w:top w:val="single" w:sz="4" w:space="0" w:color="8A8A8A" w:themeColor="accent5" w:themeTint="99"/>
        </w:tcBorders>
      </w:tcPr>
    </w:tblStylePr>
    <w:tblStylePr w:type="swCell">
      <w:tblPr/>
      <w:tcPr>
        <w:tcBorders>
          <w:top w:val="single" w:sz="4" w:space="0" w:color="8A8A8A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F9CEB4" w:themeColor="accent6" w:themeTint="99"/>
        <w:left w:val="single" w:sz="4" w:space="0" w:color="F9CEB4" w:themeColor="accent6" w:themeTint="99"/>
        <w:bottom w:val="single" w:sz="4" w:space="0" w:color="F9CEB4" w:themeColor="accent6" w:themeTint="99"/>
        <w:right w:val="single" w:sz="4" w:space="0" w:color="F9CEB4" w:themeColor="accent6" w:themeTint="99"/>
        <w:insideH w:val="single" w:sz="4" w:space="0" w:color="F9CEB4" w:themeColor="accent6" w:themeTint="99"/>
        <w:insideV w:val="single" w:sz="4" w:space="0" w:color="F9CEB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EE6" w:themeFill="accent6" w:themeFillTint="33"/>
      </w:tcPr>
    </w:tblStylePr>
    <w:tblStylePr w:type="band1Horz">
      <w:tblPr/>
      <w:tcPr>
        <w:shd w:val="clear" w:color="auto" w:fill="FDEEE6" w:themeFill="accent6" w:themeFillTint="33"/>
      </w:tcPr>
    </w:tblStylePr>
    <w:tblStylePr w:type="neCell">
      <w:tblPr/>
      <w:tcPr>
        <w:tcBorders>
          <w:bottom w:val="single" w:sz="4" w:space="0" w:color="F9CEB4" w:themeColor="accent6" w:themeTint="99"/>
        </w:tcBorders>
      </w:tcPr>
    </w:tblStylePr>
    <w:tblStylePr w:type="nwCell">
      <w:tblPr/>
      <w:tcPr>
        <w:tcBorders>
          <w:bottom w:val="single" w:sz="4" w:space="0" w:color="F9CEB4" w:themeColor="accent6" w:themeTint="99"/>
        </w:tcBorders>
      </w:tcPr>
    </w:tblStylePr>
    <w:tblStylePr w:type="seCell">
      <w:tblPr/>
      <w:tcPr>
        <w:tcBorders>
          <w:top w:val="single" w:sz="4" w:space="0" w:color="F9CEB4" w:themeColor="accent6" w:themeTint="99"/>
        </w:tcBorders>
      </w:tcPr>
    </w:tblStylePr>
    <w:tblStylePr w:type="swCell">
      <w:tblPr/>
      <w:tcPr>
        <w:tcBorders>
          <w:top w:val="single" w:sz="4" w:space="0" w:color="F9CEB4" w:themeColor="accent6" w:themeTint="99"/>
        </w:tcBorders>
      </w:tcPr>
    </w:tblStylePr>
  </w:style>
  <w:style w:type="table" w:styleId="GridTable4">
    <w:name w:val="Grid Table 4"/>
    <w:basedOn w:val="TableNormal"/>
    <w:uiPriority w:val="49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8A8A8A" w:themeColor="text1" w:themeTint="99"/>
        <w:left w:val="single" w:sz="4" w:space="0" w:color="8A8A8A" w:themeColor="text1" w:themeTint="99"/>
        <w:bottom w:val="single" w:sz="4" w:space="0" w:color="8A8A8A" w:themeColor="text1" w:themeTint="99"/>
        <w:right w:val="single" w:sz="4" w:space="0" w:color="8A8A8A" w:themeColor="text1" w:themeTint="99"/>
        <w:insideH w:val="single" w:sz="4" w:space="0" w:color="8A8A8A" w:themeColor="text1" w:themeTint="99"/>
        <w:insideV w:val="single" w:sz="4" w:space="0" w:color="8A8A8A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3C3C" w:themeColor="text1"/>
          <w:left w:val="single" w:sz="4" w:space="0" w:color="3C3C3C" w:themeColor="text1"/>
          <w:bottom w:val="single" w:sz="4" w:space="0" w:color="3C3C3C" w:themeColor="text1"/>
          <w:right w:val="single" w:sz="4" w:space="0" w:color="3C3C3C" w:themeColor="text1"/>
          <w:insideH w:val="nil"/>
          <w:insideV w:val="nil"/>
        </w:tcBorders>
        <w:shd w:val="clear" w:color="auto" w:fill="3C3C3C" w:themeFill="text1"/>
      </w:tcPr>
    </w:tblStylePr>
    <w:tblStylePr w:type="lastRow">
      <w:rPr>
        <w:b/>
        <w:bCs/>
      </w:rPr>
      <w:tblPr/>
      <w:tcPr>
        <w:tcBorders>
          <w:top w:val="double" w:sz="4" w:space="0" w:color="3C3C3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text1" w:themeFillTint="33"/>
      </w:tcPr>
    </w:tblStylePr>
    <w:tblStylePr w:type="band1Horz">
      <w:tblPr/>
      <w:tcPr>
        <w:shd w:val="clear" w:color="auto" w:fill="D8D8D8" w:themeFill="text1" w:themeFillTint="33"/>
      </w:tcPr>
    </w:tblStylePr>
  </w:style>
  <w:style w:type="table" w:styleId="GridTable4-Accent1">
    <w:name w:val="Grid Table 4 Accent 1"/>
    <w:basedOn w:val="TableNormal"/>
    <w:uiPriority w:val="49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8DD1E4" w:themeColor="accent1" w:themeTint="99"/>
        <w:left w:val="single" w:sz="4" w:space="0" w:color="8DD1E4" w:themeColor="accent1" w:themeTint="99"/>
        <w:bottom w:val="single" w:sz="4" w:space="0" w:color="8DD1E4" w:themeColor="accent1" w:themeTint="99"/>
        <w:right w:val="single" w:sz="4" w:space="0" w:color="8DD1E4" w:themeColor="accent1" w:themeTint="99"/>
        <w:insideH w:val="single" w:sz="4" w:space="0" w:color="8DD1E4" w:themeColor="accent1" w:themeTint="99"/>
        <w:insideV w:val="single" w:sz="4" w:space="0" w:color="8DD1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B4D2" w:themeColor="accent1"/>
          <w:left w:val="single" w:sz="4" w:space="0" w:color="41B4D2" w:themeColor="accent1"/>
          <w:bottom w:val="single" w:sz="4" w:space="0" w:color="41B4D2" w:themeColor="accent1"/>
          <w:right w:val="single" w:sz="4" w:space="0" w:color="41B4D2" w:themeColor="accent1"/>
          <w:insideH w:val="nil"/>
          <w:insideV w:val="nil"/>
        </w:tcBorders>
        <w:shd w:val="clear" w:color="auto" w:fill="41B4D2" w:themeFill="accent1"/>
      </w:tcPr>
    </w:tblStylePr>
    <w:tblStylePr w:type="lastRow">
      <w:rPr>
        <w:b/>
        <w:bCs/>
      </w:rPr>
      <w:tblPr/>
      <w:tcPr>
        <w:tcBorders>
          <w:top w:val="double" w:sz="4" w:space="0" w:color="41B4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FF6" w:themeFill="accent1" w:themeFillTint="33"/>
      </w:tcPr>
    </w:tblStylePr>
    <w:tblStylePr w:type="band1Horz">
      <w:tblPr/>
      <w:tcPr>
        <w:shd w:val="clear" w:color="auto" w:fill="D9EFF6" w:themeFill="accent1" w:themeFillTint="33"/>
      </w:tcPr>
    </w:tblStylePr>
  </w:style>
  <w:style w:type="table" w:styleId="GridTable4-Accent2">
    <w:name w:val="Grid Table 4 Accent 2"/>
    <w:basedOn w:val="TableNormal"/>
    <w:uiPriority w:val="49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E793B9" w:themeColor="accent2" w:themeTint="99"/>
        <w:left w:val="single" w:sz="4" w:space="0" w:color="E793B9" w:themeColor="accent2" w:themeTint="99"/>
        <w:bottom w:val="single" w:sz="4" w:space="0" w:color="E793B9" w:themeColor="accent2" w:themeTint="99"/>
        <w:right w:val="single" w:sz="4" w:space="0" w:color="E793B9" w:themeColor="accent2" w:themeTint="99"/>
        <w:insideH w:val="single" w:sz="4" w:space="0" w:color="E793B9" w:themeColor="accent2" w:themeTint="99"/>
        <w:insideV w:val="single" w:sz="4" w:space="0" w:color="E793B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74B8C" w:themeColor="accent2"/>
          <w:left w:val="single" w:sz="4" w:space="0" w:color="D74B8C" w:themeColor="accent2"/>
          <w:bottom w:val="single" w:sz="4" w:space="0" w:color="D74B8C" w:themeColor="accent2"/>
          <w:right w:val="single" w:sz="4" w:space="0" w:color="D74B8C" w:themeColor="accent2"/>
          <w:insideH w:val="nil"/>
          <w:insideV w:val="nil"/>
        </w:tcBorders>
        <w:shd w:val="clear" w:color="auto" w:fill="D74B8C" w:themeFill="accent2"/>
      </w:tcPr>
    </w:tblStylePr>
    <w:tblStylePr w:type="lastRow">
      <w:rPr>
        <w:b/>
        <w:bCs/>
      </w:rPr>
      <w:tblPr/>
      <w:tcPr>
        <w:tcBorders>
          <w:top w:val="double" w:sz="4" w:space="0" w:color="D74B8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BE7" w:themeFill="accent2" w:themeFillTint="33"/>
      </w:tcPr>
    </w:tblStylePr>
    <w:tblStylePr w:type="band1Horz">
      <w:tblPr/>
      <w:tcPr>
        <w:shd w:val="clear" w:color="auto" w:fill="F7DBE7" w:themeFill="accent2" w:themeFillTint="33"/>
      </w:tcPr>
    </w:tblStylePr>
  </w:style>
  <w:style w:type="table" w:styleId="GridTable4-Accent3">
    <w:name w:val="Grid Table 4 Accent 3"/>
    <w:basedOn w:val="TableNormal"/>
    <w:uiPriority w:val="49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9FB9C6" w:themeColor="accent3" w:themeTint="99"/>
        <w:left w:val="single" w:sz="4" w:space="0" w:color="9FB9C6" w:themeColor="accent3" w:themeTint="99"/>
        <w:bottom w:val="single" w:sz="4" w:space="0" w:color="9FB9C6" w:themeColor="accent3" w:themeTint="99"/>
        <w:right w:val="single" w:sz="4" w:space="0" w:color="9FB9C6" w:themeColor="accent3" w:themeTint="99"/>
        <w:insideH w:val="single" w:sz="4" w:space="0" w:color="9FB9C6" w:themeColor="accent3" w:themeTint="99"/>
        <w:insideV w:val="single" w:sz="4" w:space="0" w:color="9FB9C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8CA0" w:themeColor="accent3"/>
          <w:left w:val="single" w:sz="4" w:space="0" w:color="5F8CA0" w:themeColor="accent3"/>
          <w:bottom w:val="single" w:sz="4" w:space="0" w:color="5F8CA0" w:themeColor="accent3"/>
          <w:right w:val="single" w:sz="4" w:space="0" w:color="5F8CA0" w:themeColor="accent3"/>
          <w:insideH w:val="nil"/>
          <w:insideV w:val="nil"/>
        </w:tcBorders>
        <w:shd w:val="clear" w:color="auto" w:fill="5F8CA0" w:themeFill="accent3"/>
      </w:tcPr>
    </w:tblStylePr>
    <w:tblStylePr w:type="lastRow">
      <w:rPr>
        <w:b/>
        <w:bCs/>
      </w:rPr>
      <w:tblPr/>
      <w:tcPr>
        <w:tcBorders>
          <w:top w:val="double" w:sz="4" w:space="0" w:color="5F8CA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7EC" w:themeFill="accent3" w:themeFillTint="33"/>
      </w:tcPr>
    </w:tblStylePr>
    <w:tblStylePr w:type="band1Horz">
      <w:tblPr/>
      <w:tcPr>
        <w:shd w:val="clear" w:color="auto" w:fill="DFE7EC" w:themeFill="accent3" w:themeFillTint="33"/>
      </w:tcPr>
    </w:tblStylePr>
  </w:style>
  <w:style w:type="table" w:styleId="GridTable4-Accent4">
    <w:name w:val="Grid Table 4 Accent 4"/>
    <w:basedOn w:val="TableNormal"/>
    <w:uiPriority w:val="49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8FD4C9" w:themeColor="accent4" w:themeTint="99"/>
        <w:left w:val="single" w:sz="4" w:space="0" w:color="8FD4C9" w:themeColor="accent4" w:themeTint="99"/>
        <w:bottom w:val="single" w:sz="4" w:space="0" w:color="8FD4C9" w:themeColor="accent4" w:themeTint="99"/>
        <w:right w:val="single" w:sz="4" w:space="0" w:color="8FD4C9" w:themeColor="accent4" w:themeTint="99"/>
        <w:insideH w:val="single" w:sz="4" w:space="0" w:color="8FD4C9" w:themeColor="accent4" w:themeTint="99"/>
        <w:insideV w:val="single" w:sz="4" w:space="0" w:color="8FD4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6B8A6" w:themeColor="accent4"/>
          <w:left w:val="single" w:sz="4" w:space="0" w:color="46B8A6" w:themeColor="accent4"/>
          <w:bottom w:val="single" w:sz="4" w:space="0" w:color="46B8A6" w:themeColor="accent4"/>
          <w:right w:val="single" w:sz="4" w:space="0" w:color="46B8A6" w:themeColor="accent4"/>
          <w:insideH w:val="nil"/>
          <w:insideV w:val="nil"/>
        </w:tcBorders>
        <w:shd w:val="clear" w:color="auto" w:fill="46B8A6" w:themeFill="accent4"/>
      </w:tcPr>
    </w:tblStylePr>
    <w:tblStylePr w:type="lastRow">
      <w:rPr>
        <w:b/>
        <w:bCs/>
      </w:rPr>
      <w:tblPr/>
      <w:tcPr>
        <w:tcBorders>
          <w:top w:val="double" w:sz="4" w:space="0" w:color="46B8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1ED" w:themeFill="accent4" w:themeFillTint="33"/>
      </w:tcPr>
    </w:tblStylePr>
    <w:tblStylePr w:type="band1Horz">
      <w:tblPr/>
      <w:tcPr>
        <w:shd w:val="clear" w:color="auto" w:fill="D9F1ED" w:themeFill="accent4" w:themeFillTint="33"/>
      </w:tcPr>
    </w:tblStylePr>
  </w:style>
  <w:style w:type="table" w:styleId="GridTable4-Accent5">
    <w:name w:val="Grid Table 4 Accent 5"/>
    <w:basedOn w:val="TableNormal"/>
    <w:uiPriority w:val="49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8A8A8A" w:themeColor="accent5" w:themeTint="99"/>
        <w:left w:val="single" w:sz="4" w:space="0" w:color="8A8A8A" w:themeColor="accent5" w:themeTint="99"/>
        <w:bottom w:val="single" w:sz="4" w:space="0" w:color="8A8A8A" w:themeColor="accent5" w:themeTint="99"/>
        <w:right w:val="single" w:sz="4" w:space="0" w:color="8A8A8A" w:themeColor="accent5" w:themeTint="99"/>
        <w:insideH w:val="single" w:sz="4" w:space="0" w:color="8A8A8A" w:themeColor="accent5" w:themeTint="99"/>
        <w:insideV w:val="single" w:sz="4" w:space="0" w:color="8A8A8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3C3C" w:themeColor="accent5"/>
          <w:left w:val="single" w:sz="4" w:space="0" w:color="3C3C3C" w:themeColor="accent5"/>
          <w:bottom w:val="single" w:sz="4" w:space="0" w:color="3C3C3C" w:themeColor="accent5"/>
          <w:right w:val="single" w:sz="4" w:space="0" w:color="3C3C3C" w:themeColor="accent5"/>
          <w:insideH w:val="nil"/>
          <w:insideV w:val="nil"/>
        </w:tcBorders>
        <w:shd w:val="clear" w:color="auto" w:fill="3C3C3C" w:themeFill="accent5"/>
      </w:tcPr>
    </w:tblStylePr>
    <w:tblStylePr w:type="lastRow">
      <w:rPr>
        <w:b/>
        <w:bCs/>
      </w:rPr>
      <w:tblPr/>
      <w:tcPr>
        <w:tcBorders>
          <w:top w:val="double" w:sz="4" w:space="0" w:color="3C3C3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5" w:themeFillTint="33"/>
      </w:tcPr>
    </w:tblStylePr>
    <w:tblStylePr w:type="band1Horz">
      <w:tblPr/>
      <w:tcPr>
        <w:shd w:val="clear" w:color="auto" w:fill="D8D8D8" w:themeFill="accent5" w:themeFillTint="33"/>
      </w:tcPr>
    </w:tblStylePr>
  </w:style>
  <w:style w:type="table" w:styleId="GridTable4-Accent6">
    <w:name w:val="Grid Table 4 Accent 6"/>
    <w:basedOn w:val="TableNormal"/>
    <w:uiPriority w:val="49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F9CEB4" w:themeColor="accent6" w:themeTint="99"/>
        <w:left w:val="single" w:sz="4" w:space="0" w:color="F9CEB4" w:themeColor="accent6" w:themeTint="99"/>
        <w:bottom w:val="single" w:sz="4" w:space="0" w:color="F9CEB4" w:themeColor="accent6" w:themeTint="99"/>
        <w:right w:val="single" w:sz="4" w:space="0" w:color="F9CEB4" w:themeColor="accent6" w:themeTint="99"/>
        <w:insideH w:val="single" w:sz="4" w:space="0" w:color="F9CEB4" w:themeColor="accent6" w:themeTint="99"/>
        <w:insideV w:val="single" w:sz="4" w:space="0" w:color="F9CEB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AF82" w:themeColor="accent6"/>
          <w:left w:val="single" w:sz="4" w:space="0" w:color="F5AF82" w:themeColor="accent6"/>
          <w:bottom w:val="single" w:sz="4" w:space="0" w:color="F5AF82" w:themeColor="accent6"/>
          <w:right w:val="single" w:sz="4" w:space="0" w:color="F5AF82" w:themeColor="accent6"/>
          <w:insideH w:val="nil"/>
          <w:insideV w:val="nil"/>
        </w:tcBorders>
        <w:shd w:val="clear" w:color="auto" w:fill="F5AF82" w:themeFill="accent6"/>
      </w:tcPr>
    </w:tblStylePr>
    <w:tblStylePr w:type="lastRow">
      <w:rPr>
        <w:b/>
        <w:bCs/>
      </w:rPr>
      <w:tblPr/>
      <w:tcPr>
        <w:tcBorders>
          <w:top w:val="double" w:sz="4" w:space="0" w:color="F5AF8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EE6" w:themeFill="accent6" w:themeFillTint="33"/>
      </w:tcPr>
    </w:tblStylePr>
    <w:tblStylePr w:type="band1Horz">
      <w:tblPr/>
      <w:tcPr>
        <w:shd w:val="clear" w:color="auto" w:fill="FDEEE6" w:themeFill="accent6" w:themeFillTint="33"/>
      </w:tcPr>
    </w:tblStylePr>
  </w:style>
  <w:style w:type="table" w:styleId="GridTable5Dark">
    <w:name w:val="Grid Table 5 Dark"/>
    <w:basedOn w:val="TableNormal"/>
    <w:uiPriority w:val="50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8D8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3C3C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3C3C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C3C3C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C3C3C" w:themeFill="text1"/>
      </w:tcPr>
    </w:tblStylePr>
    <w:tblStylePr w:type="band1Vert">
      <w:tblPr/>
      <w:tcPr>
        <w:shd w:val="clear" w:color="auto" w:fill="B1B1B1" w:themeFill="text1" w:themeFillTint="66"/>
      </w:tcPr>
    </w:tblStylePr>
    <w:tblStylePr w:type="band1Horz">
      <w:tblPr/>
      <w:tcPr>
        <w:shd w:val="clear" w:color="auto" w:fill="B1B1B1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F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B4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B4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B4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B4D2" w:themeFill="accent1"/>
      </w:tcPr>
    </w:tblStylePr>
    <w:tblStylePr w:type="band1Vert">
      <w:tblPr/>
      <w:tcPr>
        <w:shd w:val="clear" w:color="auto" w:fill="B3E0ED" w:themeFill="accent1" w:themeFillTint="66"/>
      </w:tcPr>
    </w:tblStylePr>
    <w:tblStylePr w:type="band1Horz">
      <w:tblPr/>
      <w:tcPr>
        <w:shd w:val="clear" w:color="auto" w:fill="B3E0E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DBE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74B8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74B8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74B8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74B8C" w:themeFill="accent2"/>
      </w:tcPr>
    </w:tblStylePr>
    <w:tblStylePr w:type="band1Vert">
      <w:tblPr/>
      <w:tcPr>
        <w:shd w:val="clear" w:color="auto" w:fill="EFB7D0" w:themeFill="accent2" w:themeFillTint="66"/>
      </w:tcPr>
    </w:tblStylePr>
    <w:tblStylePr w:type="band1Horz">
      <w:tblPr/>
      <w:tcPr>
        <w:shd w:val="clear" w:color="auto" w:fill="EFB7D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7E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8CA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8CA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8CA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8CA0" w:themeFill="accent3"/>
      </w:tcPr>
    </w:tblStylePr>
    <w:tblStylePr w:type="band1Vert">
      <w:tblPr/>
      <w:tcPr>
        <w:shd w:val="clear" w:color="auto" w:fill="BFD0D9" w:themeFill="accent3" w:themeFillTint="66"/>
      </w:tcPr>
    </w:tblStylePr>
    <w:tblStylePr w:type="band1Horz">
      <w:tblPr/>
      <w:tcPr>
        <w:shd w:val="clear" w:color="auto" w:fill="BFD0D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1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6B8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6B8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6B8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6B8A6" w:themeFill="accent4"/>
      </w:tcPr>
    </w:tblStylePr>
    <w:tblStylePr w:type="band1Vert">
      <w:tblPr/>
      <w:tcPr>
        <w:shd w:val="clear" w:color="auto" w:fill="B4E2DB" w:themeFill="accent4" w:themeFillTint="66"/>
      </w:tcPr>
    </w:tblStylePr>
    <w:tblStylePr w:type="band1Horz">
      <w:tblPr/>
      <w:tcPr>
        <w:shd w:val="clear" w:color="auto" w:fill="B4E2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8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3C3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3C3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C3C3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C3C3C" w:themeFill="accent5"/>
      </w:tcPr>
    </w:tblStylePr>
    <w:tblStylePr w:type="band1Vert">
      <w:tblPr/>
      <w:tcPr>
        <w:shd w:val="clear" w:color="auto" w:fill="B1B1B1" w:themeFill="accent5" w:themeFillTint="66"/>
      </w:tcPr>
    </w:tblStylePr>
    <w:tblStylePr w:type="band1Horz">
      <w:tblPr/>
      <w:tcPr>
        <w:shd w:val="clear" w:color="auto" w:fill="B1B1B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EE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AF8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AF8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AF8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AF82" w:themeFill="accent6"/>
      </w:tcPr>
    </w:tblStylePr>
    <w:tblStylePr w:type="band1Vert">
      <w:tblPr/>
      <w:tcPr>
        <w:shd w:val="clear" w:color="auto" w:fill="FBDECD" w:themeFill="accent6" w:themeFillTint="66"/>
      </w:tcPr>
    </w:tblStylePr>
    <w:tblStylePr w:type="band1Horz">
      <w:tblPr/>
      <w:tcPr>
        <w:shd w:val="clear" w:color="auto" w:fill="FBDECD" w:themeFill="accent6" w:themeFillTint="66"/>
      </w:tcPr>
    </w:tblStylePr>
  </w:style>
  <w:style w:type="table" w:styleId="GridTable6Colorful">
    <w:name w:val="Grid Table 6 Colorful"/>
    <w:basedOn w:val="TableNormal"/>
    <w:uiPriority w:val="51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8A8A8A" w:themeColor="text1" w:themeTint="99"/>
        <w:left w:val="single" w:sz="4" w:space="0" w:color="8A8A8A" w:themeColor="text1" w:themeTint="99"/>
        <w:bottom w:val="single" w:sz="4" w:space="0" w:color="8A8A8A" w:themeColor="text1" w:themeTint="99"/>
        <w:right w:val="single" w:sz="4" w:space="0" w:color="8A8A8A" w:themeColor="text1" w:themeTint="99"/>
        <w:insideH w:val="single" w:sz="4" w:space="0" w:color="8A8A8A" w:themeColor="text1" w:themeTint="99"/>
        <w:insideV w:val="single" w:sz="4" w:space="0" w:color="8A8A8A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A8A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A8A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text1" w:themeFillTint="33"/>
      </w:tcPr>
    </w:tblStylePr>
    <w:tblStylePr w:type="band1Horz">
      <w:tblPr/>
      <w:tcPr>
        <w:shd w:val="clear" w:color="auto" w:fill="D8D8D8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semiHidden/>
    <w:rsid w:val="00E248CD"/>
    <w:pPr>
      <w:spacing w:line="240" w:lineRule="auto"/>
    </w:pPr>
    <w:rPr>
      <w:color w:val="278BA6" w:themeColor="accent1" w:themeShade="BF"/>
    </w:rPr>
    <w:tblPr>
      <w:tblStyleRowBandSize w:val="1"/>
      <w:tblStyleColBandSize w:val="1"/>
      <w:tblBorders>
        <w:top w:val="single" w:sz="4" w:space="0" w:color="8DD1E4" w:themeColor="accent1" w:themeTint="99"/>
        <w:left w:val="single" w:sz="4" w:space="0" w:color="8DD1E4" w:themeColor="accent1" w:themeTint="99"/>
        <w:bottom w:val="single" w:sz="4" w:space="0" w:color="8DD1E4" w:themeColor="accent1" w:themeTint="99"/>
        <w:right w:val="single" w:sz="4" w:space="0" w:color="8DD1E4" w:themeColor="accent1" w:themeTint="99"/>
        <w:insideH w:val="single" w:sz="4" w:space="0" w:color="8DD1E4" w:themeColor="accent1" w:themeTint="99"/>
        <w:insideV w:val="single" w:sz="4" w:space="0" w:color="8DD1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DD1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1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FF6" w:themeFill="accent1" w:themeFillTint="33"/>
      </w:tcPr>
    </w:tblStylePr>
    <w:tblStylePr w:type="band1Horz">
      <w:tblPr/>
      <w:tcPr>
        <w:shd w:val="clear" w:color="auto" w:fill="D9EF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semiHidden/>
    <w:rsid w:val="00E248CD"/>
    <w:pPr>
      <w:spacing w:line="240" w:lineRule="auto"/>
    </w:pPr>
    <w:rPr>
      <w:color w:val="B12767" w:themeColor="accent2" w:themeShade="BF"/>
    </w:rPr>
    <w:tblPr>
      <w:tblStyleRowBandSize w:val="1"/>
      <w:tblStyleColBandSize w:val="1"/>
      <w:tblBorders>
        <w:top w:val="single" w:sz="4" w:space="0" w:color="E793B9" w:themeColor="accent2" w:themeTint="99"/>
        <w:left w:val="single" w:sz="4" w:space="0" w:color="E793B9" w:themeColor="accent2" w:themeTint="99"/>
        <w:bottom w:val="single" w:sz="4" w:space="0" w:color="E793B9" w:themeColor="accent2" w:themeTint="99"/>
        <w:right w:val="single" w:sz="4" w:space="0" w:color="E793B9" w:themeColor="accent2" w:themeTint="99"/>
        <w:insideH w:val="single" w:sz="4" w:space="0" w:color="E793B9" w:themeColor="accent2" w:themeTint="99"/>
        <w:insideV w:val="single" w:sz="4" w:space="0" w:color="E793B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793B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93B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BE7" w:themeFill="accent2" w:themeFillTint="33"/>
      </w:tcPr>
    </w:tblStylePr>
    <w:tblStylePr w:type="band1Horz">
      <w:tblPr/>
      <w:tcPr>
        <w:shd w:val="clear" w:color="auto" w:fill="F7DBE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semiHidden/>
    <w:rsid w:val="00E248CD"/>
    <w:pPr>
      <w:spacing w:line="240" w:lineRule="auto"/>
    </w:pPr>
    <w:rPr>
      <w:color w:val="476877" w:themeColor="accent3" w:themeShade="BF"/>
    </w:rPr>
    <w:tblPr>
      <w:tblStyleRowBandSize w:val="1"/>
      <w:tblStyleColBandSize w:val="1"/>
      <w:tblBorders>
        <w:top w:val="single" w:sz="4" w:space="0" w:color="9FB9C6" w:themeColor="accent3" w:themeTint="99"/>
        <w:left w:val="single" w:sz="4" w:space="0" w:color="9FB9C6" w:themeColor="accent3" w:themeTint="99"/>
        <w:bottom w:val="single" w:sz="4" w:space="0" w:color="9FB9C6" w:themeColor="accent3" w:themeTint="99"/>
        <w:right w:val="single" w:sz="4" w:space="0" w:color="9FB9C6" w:themeColor="accent3" w:themeTint="99"/>
        <w:insideH w:val="single" w:sz="4" w:space="0" w:color="9FB9C6" w:themeColor="accent3" w:themeTint="99"/>
        <w:insideV w:val="single" w:sz="4" w:space="0" w:color="9FB9C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FB9C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B9C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7EC" w:themeFill="accent3" w:themeFillTint="33"/>
      </w:tcPr>
    </w:tblStylePr>
    <w:tblStylePr w:type="band1Horz">
      <w:tblPr/>
      <w:tcPr>
        <w:shd w:val="clear" w:color="auto" w:fill="DFE7E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semiHidden/>
    <w:rsid w:val="00E248CD"/>
    <w:pPr>
      <w:spacing w:line="240" w:lineRule="auto"/>
    </w:pPr>
    <w:rPr>
      <w:color w:val="34897B" w:themeColor="accent4" w:themeShade="BF"/>
    </w:rPr>
    <w:tblPr>
      <w:tblStyleRowBandSize w:val="1"/>
      <w:tblStyleColBandSize w:val="1"/>
      <w:tblBorders>
        <w:top w:val="single" w:sz="4" w:space="0" w:color="8FD4C9" w:themeColor="accent4" w:themeTint="99"/>
        <w:left w:val="single" w:sz="4" w:space="0" w:color="8FD4C9" w:themeColor="accent4" w:themeTint="99"/>
        <w:bottom w:val="single" w:sz="4" w:space="0" w:color="8FD4C9" w:themeColor="accent4" w:themeTint="99"/>
        <w:right w:val="single" w:sz="4" w:space="0" w:color="8FD4C9" w:themeColor="accent4" w:themeTint="99"/>
        <w:insideH w:val="single" w:sz="4" w:space="0" w:color="8FD4C9" w:themeColor="accent4" w:themeTint="99"/>
        <w:insideV w:val="single" w:sz="4" w:space="0" w:color="8FD4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FD4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FD4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1ED" w:themeFill="accent4" w:themeFillTint="33"/>
      </w:tcPr>
    </w:tblStylePr>
    <w:tblStylePr w:type="band1Horz">
      <w:tblPr/>
      <w:tcPr>
        <w:shd w:val="clear" w:color="auto" w:fill="D9F1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semiHidden/>
    <w:rsid w:val="00E248CD"/>
    <w:pPr>
      <w:spacing w:line="240" w:lineRule="auto"/>
    </w:pPr>
    <w:rPr>
      <w:color w:val="2C2C2C" w:themeColor="accent5" w:themeShade="BF"/>
    </w:rPr>
    <w:tblPr>
      <w:tblStyleRowBandSize w:val="1"/>
      <w:tblStyleColBandSize w:val="1"/>
      <w:tblBorders>
        <w:top w:val="single" w:sz="4" w:space="0" w:color="8A8A8A" w:themeColor="accent5" w:themeTint="99"/>
        <w:left w:val="single" w:sz="4" w:space="0" w:color="8A8A8A" w:themeColor="accent5" w:themeTint="99"/>
        <w:bottom w:val="single" w:sz="4" w:space="0" w:color="8A8A8A" w:themeColor="accent5" w:themeTint="99"/>
        <w:right w:val="single" w:sz="4" w:space="0" w:color="8A8A8A" w:themeColor="accent5" w:themeTint="99"/>
        <w:insideH w:val="single" w:sz="4" w:space="0" w:color="8A8A8A" w:themeColor="accent5" w:themeTint="99"/>
        <w:insideV w:val="single" w:sz="4" w:space="0" w:color="8A8A8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A8A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A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5" w:themeFillTint="33"/>
      </w:tcPr>
    </w:tblStylePr>
    <w:tblStylePr w:type="band1Horz">
      <w:tblPr/>
      <w:tcPr>
        <w:shd w:val="clear" w:color="auto" w:fill="D8D8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semiHidden/>
    <w:rsid w:val="00E248CD"/>
    <w:pPr>
      <w:spacing w:line="240" w:lineRule="auto"/>
    </w:pPr>
    <w:rPr>
      <w:color w:val="EE762A" w:themeColor="accent6" w:themeShade="BF"/>
    </w:rPr>
    <w:tblPr>
      <w:tblStyleRowBandSize w:val="1"/>
      <w:tblStyleColBandSize w:val="1"/>
      <w:tblBorders>
        <w:top w:val="single" w:sz="4" w:space="0" w:color="F9CEB4" w:themeColor="accent6" w:themeTint="99"/>
        <w:left w:val="single" w:sz="4" w:space="0" w:color="F9CEB4" w:themeColor="accent6" w:themeTint="99"/>
        <w:bottom w:val="single" w:sz="4" w:space="0" w:color="F9CEB4" w:themeColor="accent6" w:themeTint="99"/>
        <w:right w:val="single" w:sz="4" w:space="0" w:color="F9CEB4" w:themeColor="accent6" w:themeTint="99"/>
        <w:insideH w:val="single" w:sz="4" w:space="0" w:color="F9CEB4" w:themeColor="accent6" w:themeTint="99"/>
        <w:insideV w:val="single" w:sz="4" w:space="0" w:color="F9CEB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9CE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E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EE6" w:themeFill="accent6" w:themeFillTint="33"/>
      </w:tcPr>
    </w:tblStylePr>
    <w:tblStylePr w:type="band1Horz">
      <w:tblPr/>
      <w:tcPr>
        <w:shd w:val="clear" w:color="auto" w:fill="FDEEE6" w:themeFill="accent6" w:themeFillTint="33"/>
      </w:tcPr>
    </w:tblStylePr>
  </w:style>
  <w:style w:type="table" w:styleId="GridTable7Colorful">
    <w:name w:val="Grid Table 7 Colorful"/>
    <w:basedOn w:val="TableNormal"/>
    <w:uiPriority w:val="52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8A8A8A" w:themeColor="text1" w:themeTint="99"/>
        <w:left w:val="single" w:sz="4" w:space="0" w:color="8A8A8A" w:themeColor="text1" w:themeTint="99"/>
        <w:bottom w:val="single" w:sz="4" w:space="0" w:color="8A8A8A" w:themeColor="text1" w:themeTint="99"/>
        <w:right w:val="single" w:sz="4" w:space="0" w:color="8A8A8A" w:themeColor="text1" w:themeTint="99"/>
        <w:insideH w:val="single" w:sz="4" w:space="0" w:color="8A8A8A" w:themeColor="text1" w:themeTint="99"/>
        <w:insideV w:val="single" w:sz="4" w:space="0" w:color="8A8A8A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8D8" w:themeFill="text1" w:themeFillTint="33"/>
      </w:tcPr>
    </w:tblStylePr>
    <w:tblStylePr w:type="band1Horz">
      <w:tblPr/>
      <w:tcPr>
        <w:shd w:val="clear" w:color="auto" w:fill="D8D8D8" w:themeFill="text1" w:themeFillTint="33"/>
      </w:tcPr>
    </w:tblStylePr>
    <w:tblStylePr w:type="neCell">
      <w:tblPr/>
      <w:tcPr>
        <w:tcBorders>
          <w:bottom w:val="single" w:sz="4" w:space="0" w:color="8A8A8A" w:themeColor="text1" w:themeTint="99"/>
        </w:tcBorders>
      </w:tcPr>
    </w:tblStylePr>
    <w:tblStylePr w:type="nwCell">
      <w:tblPr/>
      <w:tcPr>
        <w:tcBorders>
          <w:bottom w:val="single" w:sz="4" w:space="0" w:color="8A8A8A" w:themeColor="text1" w:themeTint="99"/>
        </w:tcBorders>
      </w:tcPr>
    </w:tblStylePr>
    <w:tblStylePr w:type="seCell">
      <w:tblPr/>
      <w:tcPr>
        <w:tcBorders>
          <w:top w:val="single" w:sz="4" w:space="0" w:color="8A8A8A" w:themeColor="text1" w:themeTint="99"/>
        </w:tcBorders>
      </w:tcPr>
    </w:tblStylePr>
    <w:tblStylePr w:type="swCell">
      <w:tblPr/>
      <w:tcPr>
        <w:tcBorders>
          <w:top w:val="single" w:sz="4" w:space="0" w:color="8A8A8A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semiHidden/>
    <w:rsid w:val="00E248CD"/>
    <w:pPr>
      <w:spacing w:line="240" w:lineRule="auto"/>
    </w:pPr>
    <w:rPr>
      <w:color w:val="278BA6" w:themeColor="accent1" w:themeShade="BF"/>
    </w:rPr>
    <w:tblPr>
      <w:tblStyleRowBandSize w:val="1"/>
      <w:tblStyleColBandSize w:val="1"/>
      <w:tblBorders>
        <w:top w:val="single" w:sz="4" w:space="0" w:color="8DD1E4" w:themeColor="accent1" w:themeTint="99"/>
        <w:left w:val="single" w:sz="4" w:space="0" w:color="8DD1E4" w:themeColor="accent1" w:themeTint="99"/>
        <w:bottom w:val="single" w:sz="4" w:space="0" w:color="8DD1E4" w:themeColor="accent1" w:themeTint="99"/>
        <w:right w:val="single" w:sz="4" w:space="0" w:color="8DD1E4" w:themeColor="accent1" w:themeTint="99"/>
        <w:insideH w:val="single" w:sz="4" w:space="0" w:color="8DD1E4" w:themeColor="accent1" w:themeTint="99"/>
        <w:insideV w:val="single" w:sz="4" w:space="0" w:color="8DD1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FF6" w:themeFill="accent1" w:themeFillTint="33"/>
      </w:tcPr>
    </w:tblStylePr>
    <w:tblStylePr w:type="band1Horz">
      <w:tblPr/>
      <w:tcPr>
        <w:shd w:val="clear" w:color="auto" w:fill="D9EFF6" w:themeFill="accent1" w:themeFillTint="33"/>
      </w:tcPr>
    </w:tblStylePr>
    <w:tblStylePr w:type="neCell">
      <w:tblPr/>
      <w:tcPr>
        <w:tcBorders>
          <w:bottom w:val="single" w:sz="4" w:space="0" w:color="8DD1E4" w:themeColor="accent1" w:themeTint="99"/>
        </w:tcBorders>
      </w:tcPr>
    </w:tblStylePr>
    <w:tblStylePr w:type="nwCell">
      <w:tblPr/>
      <w:tcPr>
        <w:tcBorders>
          <w:bottom w:val="single" w:sz="4" w:space="0" w:color="8DD1E4" w:themeColor="accent1" w:themeTint="99"/>
        </w:tcBorders>
      </w:tcPr>
    </w:tblStylePr>
    <w:tblStylePr w:type="seCell">
      <w:tblPr/>
      <w:tcPr>
        <w:tcBorders>
          <w:top w:val="single" w:sz="4" w:space="0" w:color="8DD1E4" w:themeColor="accent1" w:themeTint="99"/>
        </w:tcBorders>
      </w:tcPr>
    </w:tblStylePr>
    <w:tblStylePr w:type="swCell">
      <w:tblPr/>
      <w:tcPr>
        <w:tcBorders>
          <w:top w:val="single" w:sz="4" w:space="0" w:color="8DD1E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semiHidden/>
    <w:rsid w:val="00E248CD"/>
    <w:pPr>
      <w:spacing w:line="240" w:lineRule="auto"/>
    </w:pPr>
    <w:rPr>
      <w:color w:val="B12767" w:themeColor="accent2" w:themeShade="BF"/>
    </w:rPr>
    <w:tblPr>
      <w:tblStyleRowBandSize w:val="1"/>
      <w:tblStyleColBandSize w:val="1"/>
      <w:tblBorders>
        <w:top w:val="single" w:sz="4" w:space="0" w:color="E793B9" w:themeColor="accent2" w:themeTint="99"/>
        <w:left w:val="single" w:sz="4" w:space="0" w:color="E793B9" w:themeColor="accent2" w:themeTint="99"/>
        <w:bottom w:val="single" w:sz="4" w:space="0" w:color="E793B9" w:themeColor="accent2" w:themeTint="99"/>
        <w:right w:val="single" w:sz="4" w:space="0" w:color="E793B9" w:themeColor="accent2" w:themeTint="99"/>
        <w:insideH w:val="single" w:sz="4" w:space="0" w:color="E793B9" w:themeColor="accent2" w:themeTint="99"/>
        <w:insideV w:val="single" w:sz="4" w:space="0" w:color="E793B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BE7" w:themeFill="accent2" w:themeFillTint="33"/>
      </w:tcPr>
    </w:tblStylePr>
    <w:tblStylePr w:type="band1Horz">
      <w:tblPr/>
      <w:tcPr>
        <w:shd w:val="clear" w:color="auto" w:fill="F7DBE7" w:themeFill="accent2" w:themeFillTint="33"/>
      </w:tcPr>
    </w:tblStylePr>
    <w:tblStylePr w:type="neCell">
      <w:tblPr/>
      <w:tcPr>
        <w:tcBorders>
          <w:bottom w:val="single" w:sz="4" w:space="0" w:color="E793B9" w:themeColor="accent2" w:themeTint="99"/>
        </w:tcBorders>
      </w:tcPr>
    </w:tblStylePr>
    <w:tblStylePr w:type="nwCell">
      <w:tblPr/>
      <w:tcPr>
        <w:tcBorders>
          <w:bottom w:val="single" w:sz="4" w:space="0" w:color="E793B9" w:themeColor="accent2" w:themeTint="99"/>
        </w:tcBorders>
      </w:tcPr>
    </w:tblStylePr>
    <w:tblStylePr w:type="seCell">
      <w:tblPr/>
      <w:tcPr>
        <w:tcBorders>
          <w:top w:val="single" w:sz="4" w:space="0" w:color="E793B9" w:themeColor="accent2" w:themeTint="99"/>
        </w:tcBorders>
      </w:tcPr>
    </w:tblStylePr>
    <w:tblStylePr w:type="swCell">
      <w:tblPr/>
      <w:tcPr>
        <w:tcBorders>
          <w:top w:val="single" w:sz="4" w:space="0" w:color="E793B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semiHidden/>
    <w:rsid w:val="00E248CD"/>
    <w:pPr>
      <w:spacing w:line="240" w:lineRule="auto"/>
    </w:pPr>
    <w:rPr>
      <w:color w:val="476877" w:themeColor="accent3" w:themeShade="BF"/>
    </w:rPr>
    <w:tblPr>
      <w:tblStyleRowBandSize w:val="1"/>
      <w:tblStyleColBandSize w:val="1"/>
      <w:tblBorders>
        <w:top w:val="single" w:sz="4" w:space="0" w:color="9FB9C6" w:themeColor="accent3" w:themeTint="99"/>
        <w:left w:val="single" w:sz="4" w:space="0" w:color="9FB9C6" w:themeColor="accent3" w:themeTint="99"/>
        <w:bottom w:val="single" w:sz="4" w:space="0" w:color="9FB9C6" w:themeColor="accent3" w:themeTint="99"/>
        <w:right w:val="single" w:sz="4" w:space="0" w:color="9FB9C6" w:themeColor="accent3" w:themeTint="99"/>
        <w:insideH w:val="single" w:sz="4" w:space="0" w:color="9FB9C6" w:themeColor="accent3" w:themeTint="99"/>
        <w:insideV w:val="single" w:sz="4" w:space="0" w:color="9FB9C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7EC" w:themeFill="accent3" w:themeFillTint="33"/>
      </w:tcPr>
    </w:tblStylePr>
    <w:tblStylePr w:type="band1Horz">
      <w:tblPr/>
      <w:tcPr>
        <w:shd w:val="clear" w:color="auto" w:fill="DFE7EC" w:themeFill="accent3" w:themeFillTint="33"/>
      </w:tcPr>
    </w:tblStylePr>
    <w:tblStylePr w:type="neCell">
      <w:tblPr/>
      <w:tcPr>
        <w:tcBorders>
          <w:bottom w:val="single" w:sz="4" w:space="0" w:color="9FB9C6" w:themeColor="accent3" w:themeTint="99"/>
        </w:tcBorders>
      </w:tcPr>
    </w:tblStylePr>
    <w:tblStylePr w:type="nwCell">
      <w:tblPr/>
      <w:tcPr>
        <w:tcBorders>
          <w:bottom w:val="single" w:sz="4" w:space="0" w:color="9FB9C6" w:themeColor="accent3" w:themeTint="99"/>
        </w:tcBorders>
      </w:tcPr>
    </w:tblStylePr>
    <w:tblStylePr w:type="seCell">
      <w:tblPr/>
      <w:tcPr>
        <w:tcBorders>
          <w:top w:val="single" w:sz="4" w:space="0" w:color="9FB9C6" w:themeColor="accent3" w:themeTint="99"/>
        </w:tcBorders>
      </w:tcPr>
    </w:tblStylePr>
    <w:tblStylePr w:type="swCell">
      <w:tblPr/>
      <w:tcPr>
        <w:tcBorders>
          <w:top w:val="single" w:sz="4" w:space="0" w:color="9FB9C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semiHidden/>
    <w:rsid w:val="00E248CD"/>
    <w:pPr>
      <w:spacing w:line="240" w:lineRule="auto"/>
    </w:pPr>
    <w:rPr>
      <w:color w:val="34897B" w:themeColor="accent4" w:themeShade="BF"/>
    </w:rPr>
    <w:tblPr>
      <w:tblStyleRowBandSize w:val="1"/>
      <w:tblStyleColBandSize w:val="1"/>
      <w:tblBorders>
        <w:top w:val="single" w:sz="4" w:space="0" w:color="8FD4C9" w:themeColor="accent4" w:themeTint="99"/>
        <w:left w:val="single" w:sz="4" w:space="0" w:color="8FD4C9" w:themeColor="accent4" w:themeTint="99"/>
        <w:bottom w:val="single" w:sz="4" w:space="0" w:color="8FD4C9" w:themeColor="accent4" w:themeTint="99"/>
        <w:right w:val="single" w:sz="4" w:space="0" w:color="8FD4C9" w:themeColor="accent4" w:themeTint="99"/>
        <w:insideH w:val="single" w:sz="4" w:space="0" w:color="8FD4C9" w:themeColor="accent4" w:themeTint="99"/>
        <w:insideV w:val="single" w:sz="4" w:space="0" w:color="8FD4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1ED" w:themeFill="accent4" w:themeFillTint="33"/>
      </w:tcPr>
    </w:tblStylePr>
    <w:tblStylePr w:type="band1Horz">
      <w:tblPr/>
      <w:tcPr>
        <w:shd w:val="clear" w:color="auto" w:fill="D9F1ED" w:themeFill="accent4" w:themeFillTint="33"/>
      </w:tcPr>
    </w:tblStylePr>
    <w:tblStylePr w:type="neCell">
      <w:tblPr/>
      <w:tcPr>
        <w:tcBorders>
          <w:bottom w:val="single" w:sz="4" w:space="0" w:color="8FD4C9" w:themeColor="accent4" w:themeTint="99"/>
        </w:tcBorders>
      </w:tcPr>
    </w:tblStylePr>
    <w:tblStylePr w:type="nwCell">
      <w:tblPr/>
      <w:tcPr>
        <w:tcBorders>
          <w:bottom w:val="single" w:sz="4" w:space="0" w:color="8FD4C9" w:themeColor="accent4" w:themeTint="99"/>
        </w:tcBorders>
      </w:tcPr>
    </w:tblStylePr>
    <w:tblStylePr w:type="seCell">
      <w:tblPr/>
      <w:tcPr>
        <w:tcBorders>
          <w:top w:val="single" w:sz="4" w:space="0" w:color="8FD4C9" w:themeColor="accent4" w:themeTint="99"/>
        </w:tcBorders>
      </w:tcPr>
    </w:tblStylePr>
    <w:tblStylePr w:type="swCell">
      <w:tblPr/>
      <w:tcPr>
        <w:tcBorders>
          <w:top w:val="single" w:sz="4" w:space="0" w:color="8FD4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semiHidden/>
    <w:rsid w:val="00E248CD"/>
    <w:pPr>
      <w:spacing w:line="240" w:lineRule="auto"/>
    </w:pPr>
    <w:rPr>
      <w:color w:val="2C2C2C" w:themeColor="accent5" w:themeShade="BF"/>
    </w:rPr>
    <w:tblPr>
      <w:tblStyleRowBandSize w:val="1"/>
      <w:tblStyleColBandSize w:val="1"/>
      <w:tblBorders>
        <w:top w:val="single" w:sz="4" w:space="0" w:color="8A8A8A" w:themeColor="accent5" w:themeTint="99"/>
        <w:left w:val="single" w:sz="4" w:space="0" w:color="8A8A8A" w:themeColor="accent5" w:themeTint="99"/>
        <w:bottom w:val="single" w:sz="4" w:space="0" w:color="8A8A8A" w:themeColor="accent5" w:themeTint="99"/>
        <w:right w:val="single" w:sz="4" w:space="0" w:color="8A8A8A" w:themeColor="accent5" w:themeTint="99"/>
        <w:insideH w:val="single" w:sz="4" w:space="0" w:color="8A8A8A" w:themeColor="accent5" w:themeTint="99"/>
        <w:insideV w:val="single" w:sz="4" w:space="0" w:color="8A8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8D8" w:themeFill="accent5" w:themeFillTint="33"/>
      </w:tcPr>
    </w:tblStylePr>
    <w:tblStylePr w:type="band1Horz">
      <w:tblPr/>
      <w:tcPr>
        <w:shd w:val="clear" w:color="auto" w:fill="D8D8D8" w:themeFill="accent5" w:themeFillTint="33"/>
      </w:tcPr>
    </w:tblStylePr>
    <w:tblStylePr w:type="neCell">
      <w:tblPr/>
      <w:tcPr>
        <w:tcBorders>
          <w:bottom w:val="single" w:sz="4" w:space="0" w:color="8A8A8A" w:themeColor="accent5" w:themeTint="99"/>
        </w:tcBorders>
      </w:tcPr>
    </w:tblStylePr>
    <w:tblStylePr w:type="nwCell">
      <w:tblPr/>
      <w:tcPr>
        <w:tcBorders>
          <w:bottom w:val="single" w:sz="4" w:space="0" w:color="8A8A8A" w:themeColor="accent5" w:themeTint="99"/>
        </w:tcBorders>
      </w:tcPr>
    </w:tblStylePr>
    <w:tblStylePr w:type="seCell">
      <w:tblPr/>
      <w:tcPr>
        <w:tcBorders>
          <w:top w:val="single" w:sz="4" w:space="0" w:color="8A8A8A" w:themeColor="accent5" w:themeTint="99"/>
        </w:tcBorders>
      </w:tcPr>
    </w:tblStylePr>
    <w:tblStylePr w:type="swCell">
      <w:tblPr/>
      <w:tcPr>
        <w:tcBorders>
          <w:top w:val="single" w:sz="4" w:space="0" w:color="8A8A8A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semiHidden/>
    <w:rsid w:val="00E248CD"/>
    <w:pPr>
      <w:spacing w:line="240" w:lineRule="auto"/>
    </w:pPr>
    <w:rPr>
      <w:color w:val="EE762A" w:themeColor="accent6" w:themeShade="BF"/>
    </w:rPr>
    <w:tblPr>
      <w:tblStyleRowBandSize w:val="1"/>
      <w:tblStyleColBandSize w:val="1"/>
      <w:tblBorders>
        <w:top w:val="single" w:sz="4" w:space="0" w:color="F9CEB4" w:themeColor="accent6" w:themeTint="99"/>
        <w:left w:val="single" w:sz="4" w:space="0" w:color="F9CEB4" w:themeColor="accent6" w:themeTint="99"/>
        <w:bottom w:val="single" w:sz="4" w:space="0" w:color="F9CEB4" w:themeColor="accent6" w:themeTint="99"/>
        <w:right w:val="single" w:sz="4" w:space="0" w:color="F9CEB4" w:themeColor="accent6" w:themeTint="99"/>
        <w:insideH w:val="single" w:sz="4" w:space="0" w:color="F9CEB4" w:themeColor="accent6" w:themeTint="99"/>
        <w:insideV w:val="single" w:sz="4" w:space="0" w:color="F9CEB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EE6" w:themeFill="accent6" w:themeFillTint="33"/>
      </w:tcPr>
    </w:tblStylePr>
    <w:tblStylePr w:type="band1Horz">
      <w:tblPr/>
      <w:tcPr>
        <w:shd w:val="clear" w:color="auto" w:fill="FDEEE6" w:themeFill="accent6" w:themeFillTint="33"/>
      </w:tcPr>
    </w:tblStylePr>
    <w:tblStylePr w:type="neCell">
      <w:tblPr/>
      <w:tcPr>
        <w:tcBorders>
          <w:bottom w:val="single" w:sz="4" w:space="0" w:color="F9CEB4" w:themeColor="accent6" w:themeTint="99"/>
        </w:tcBorders>
      </w:tcPr>
    </w:tblStylePr>
    <w:tblStylePr w:type="nwCell">
      <w:tblPr/>
      <w:tcPr>
        <w:tcBorders>
          <w:bottom w:val="single" w:sz="4" w:space="0" w:color="F9CEB4" w:themeColor="accent6" w:themeTint="99"/>
        </w:tcBorders>
      </w:tcPr>
    </w:tblStylePr>
    <w:tblStylePr w:type="seCell">
      <w:tblPr/>
      <w:tcPr>
        <w:tcBorders>
          <w:top w:val="single" w:sz="4" w:space="0" w:color="F9CEB4" w:themeColor="accent6" w:themeTint="99"/>
        </w:tcBorders>
      </w:tcPr>
    </w:tblStylePr>
    <w:tblStylePr w:type="swCell">
      <w:tblPr/>
      <w:tcPr>
        <w:tcBorders>
          <w:top w:val="single" w:sz="4" w:space="0" w:color="F9CEB4" w:themeColor="accent6" w:themeTint="99"/>
        </w:tcBorders>
      </w:tcPr>
    </w:tblStylePr>
  </w:style>
  <w:style w:type="table" w:styleId="ListTable1Light">
    <w:name w:val="List Table 1 Light"/>
    <w:basedOn w:val="TableNormal"/>
    <w:uiPriority w:val="46"/>
    <w:semiHidden/>
    <w:rsid w:val="00E248C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A8A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A8A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text1" w:themeFillTint="33"/>
      </w:tcPr>
    </w:tblStylePr>
    <w:tblStylePr w:type="band1Horz">
      <w:tblPr/>
      <w:tcPr>
        <w:shd w:val="clear" w:color="auto" w:fill="D8D8D8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semiHidden/>
    <w:rsid w:val="00E248C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1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1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FF6" w:themeFill="accent1" w:themeFillTint="33"/>
      </w:tcPr>
    </w:tblStylePr>
    <w:tblStylePr w:type="band1Horz">
      <w:tblPr/>
      <w:tcPr>
        <w:shd w:val="clear" w:color="auto" w:fill="D9EF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semiHidden/>
    <w:rsid w:val="00E248C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93B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93B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BE7" w:themeFill="accent2" w:themeFillTint="33"/>
      </w:tcPr>
    </w:tblStylePr>
    <w:tblStylePr w:type="band1Horz">
      <w:tblPr/>
      <w:tcPr>
        <w:shd w:val="clear" w:color="auto" w:fill="F7DBE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semiHidden/>
    <w:rsid w:val="00E248C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B9C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B9C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7EC" w:themeFill="accent3" w:themeFillTint="33"/>
      </w:tcPr>
    </w:tblStylePr>
    <w:tblStylePr w:type="band1Horz">
      <w:tblPr/>
      <w:tcPr>
        <w:shd w:val="clear" w:color="auto" w:fill="DFE7E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semiHidden/>
    <w:rsid w:val="00E248C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D4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FD4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1ED" w:themeFill="accent4" w:themeFillTint="33"/>
      </w:tcPr>
    </w:tblStylePr>
    <w:tblStylePr w:type="band1Horz">
      <w:tblPr/>
      <w:tcPr>
        <w:shd w:val="clear" w:color="auto" w:fill="D9F1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semiHidden/>
    <w:rsid w:val="00E248C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A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A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5" w:themeFillTint="33"/>
      </w:tcPr>
    </w:tblStylePr>
    <w:tblStylePr w:type="band1Horz">
      <w:tblPr/>
      <w:tcPr>
        <w:shd w:val="clear" w:color="auto" w:fill="D8D8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semiHidden/>
    <w:rsid w:val="00E248C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CE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E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EE6" w:themeFill="accent6" w:themeFillTint="33"/>
      </w:tcPr>
    </w:tblStylePr>
    <w:tblStylePr w:type="band1Horz">
      <w:tblPr/>
      <w:tcPr>
        <w:shd w:val="clear" w:color="auto" w:fill="FDEEE6" w:themeFill="accent6" w:themeFillTint="33"/>
      </w:tcPr>
    </w:tblStylePr>
  </w:style>
  <w:style w:type="table" w:styleId="ListTable2">
    <w:name w:val="List Table 2"/>
    <w:basedOn w:val="TableNormal"/>
    <w:uiPriority w:val="47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8A8A8A" w:themeColor="text1" w:themeTint="99"/>
        <w:bottom w:val="single" w:sz="4" w:space="0" w:color="8A8A8A" w:themeColor="text1" w:themeTint="99"/>
        <w:insideH w:val="single" w:sz="4" w:space="0" w:color="8A8A8A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text1" w:themeFillTint="33"/>
      </w:tcPr>
    </w:tblStylePr>
    <w:tblStylePr w:type="band1Horz">
      <w:tblPr/>
      <w:tcPr>
        <w:shd w:val="clear" w:color="auto" w:fill="D8D8D8" w:themeFill="text1" w:themeFillTint="33"/>
      </w:tcPr>
    </w:tblStylePr>
  </w:style>
  <w:style w:type="table" w:styleId="ListTable2-Accent1">
    <w:name w:val="List Table 2 Accent 1"/>
    <w:basedOn w:val="TableNormal"/>
    <w:uiPriority w:val="47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8DD1E4" w:themeColor="accent1" w:themeTint="99"/>
        <w:bottom w:val="single" w:sz="4" w:space="0" w:color="8DD1E4" w:themeColor="accent1" w:themeTint="99"/>
        <w:insideH w:val="single" w:sz="4" w:space="0" w:color="8DD1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FF6" w:themeFill="accent1" w:themeFillTint="33"/>
      </w:tcPr>
    </w:tblStylePr>
    <w:tblStylePr w:type="band1Horz">
      <w:tblPr/>
      <w:tcPr>
        <w:shd w:val="clear" w:color="auto" w:fill="D9EFF6" w:themeFill="accent1" w:themeFillTint="33"/>
      </w:tcPr>
    </w:tblStylePr>
  </w:style>
  <w:style w:type="table" w:styleId="ListTable2-Accent2">
    <w:name w:val="List Table 2 Accent 2"/>
    <w:basedOn w:val="TableNormal"/>
    <w:uiPriority w:val="47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E793B9" w:themeColor="accent2" w:themeTint="99"/>
        <w:bottom w:val="single" w:sz="4" w:space="0" w:color="E793B9" w:themeColor="accent2" w:themeTint="99"/>
        <w:insideH w:val="single" w:sz="4" w:space="0" w:color="E793B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BE7" w:themeFill="accent2" w:themeFillTint="33"/>
      </w:tcPr>
    </w:tblStylePr>
    <w:tblStylePr w:type="band1Horz">
      <w:tblPr/>
      <w:tcPr>
        <w:shd w:val="clear" w:color="auto" w:fill="F7DBE7" w:themeFill="accent2" w:themeFillTint="33"/>
      </w:tcPr>
    </w:tblStylePr>
  </w:style>
  <w:style w:type="table" w:styleId="ListTable2-Accent3">
    <w:name w:val="List Table 2 Accent 3"/>
    <w:basedOn w:val="TableNormal"/>
    <w:uiPriority w:val="47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9FB9C6" w:themeColor="accent3" w:themeTint="99"/>
        <w:bottom w:val="single" w:sz="4" w:space="0" w:color="9FB9C6" w:themeColor="accent3" w:themeTint="99"/>
        <w:insideH w:val="single" w:sz="4" w:space="0" w:color="9FB9C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7EC" w:themeFill="accent3" w:themeFillTint="33"/>
      </w:tcPr>
    </w:tblStylePr>
    <w:tblStylePr w:type="band1Horz">
      <w:tblPr/>
      <w:tcPr>
        <w:shd w:val="clear" w:color="auto" w:fill="DFE7EC" w:themeFill="accent3" w:themeFillTint="33"/>
      </w:tcPr>
    </w:tblStylePr>
  </w:style>
  <w:style w:type="table" w:styleId="ListTable2-Accent4">
    <w:name w:val="List Table 2 Accent 4"/>
    <w:basedOn w:val="TableNormal"/>
    <w:uiPriority w:val="47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8FD4C9" w:themeColor="accent4" w:themeTint="99"/>
        <w:bottom w:val="single" w:sz="4" w:space="0" w:color="8FD4C9" w:themeColor="accent4" w:themeTint="99"/>
        <w:insideH w:val="single" w:sz="4" w:space="0" w:color="8FD4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1ED" w:themeFill="accent4" w:themeFillTint="33"/>
      </w:tcPr>
    </w:tblStylePr>
    <w:tblStylePr w:type="band1Horz">
      <w:tblPr/>
      <w:tcPr>
        <w:shd w:val="clear" w:color="auto" w:fill="D9F1ED" w:themeFill="accent4" w:themeFillTint="33"/>
      </w:tcPr>
    </w:tblStylePr>
  </w:style>
  <w:style w:type="table" w:styleId="ListTable2-Accent5">
    <w:name w:val="List Table 2 Accent 5"/>
    <w:basedOn w:val="TableNormal"/>
    <w:uiPriority w:val="47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8A8A8A" w:themeColor="accent5" w:themeTint="99"/>
        <w:bottom w:val="single" w:sz="4" w:space="0" w:color="8A8A8A" w:themeColor="accent5" w:themeTint="99"/>
        <w:insideH w:val="single" w:sz="4" w:space="0" w:color="8A8A8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5" w:themeFillTint="33"/>
      </w:tcPr>
    </w:tblStylePr>
    <w:tblStylePr w:type="band1Horz">
      <w:tblPr/>
      <w:tcPr>
        <w:shd w:val="clear" w:color="auto" w:fill="D8D8D8" w:themeFill="accent5" w:themeFillTint="33"/>
      </w:tcPr>
    </w:tblStylePr>
  </w:style>
  <w:style w:type="table" w:styleId="ListTable2-Accent6">
    <w:name w:val="List Table 2 Accent 6"/>
    <w:basedOn w:val="TableNormal"/>
    <w:uiPriority w:val="47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F9CEB4" w:themeColor="accent6" w:themeTint="99"/>
        <w:bottom w:val="single" w:sz="4" w:space="0" w:color="F9CEB4" w:themeColor="accent6" w:themeTint="99"/>
        <w:insideH w:val="single" w:sz="4" w:space="0" w:color="F9CEB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EE6" w:themeFill="accent6" w:themeFillTint="33"/>
      </w:tcPr>
    </w:tblStylePr>
    <w:tblStylePr w:type="band1Horz">
      <w:tblPr/>
      <w:tcPr>
        <w:shd w:val="clear" w:color="auto" w:fill="FDEEE6" w:themeFill="accent6" w:themeFillTint="33"/>
      </w:tcPr>
    </w:tblStylePr>
  </w:style>
  <w:style w:type="table" w:styleId="ListTable3">
    <w:name w:val="List Table 3"/>
    <w:basedOn w:val="TableNormal"/>
    <w:uiPriority w:val="48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3C3C3C" w:themeColor="text1"/>
        <w:left w:val="single" w:sz="4" w:space="0" w:color="3C3C3C" w:themeColor="text1"/>
        <w:bottom w:val="single" w:sz="4" w:space="0" w:color="3C3C3C" w:themeColor="text1"/>
        <w:right w:val="single" w:sz="4" w:space="0" w:color="3C3C3C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C3C3C" w:themeFill="text1"/>
      </w:tcPr>
    </w:tblStylePr>
    <w:tblStylePr w:type="lastRow">
      <w:rPr>
        <w:b/>
        <w:bCs/>
      </w:rPr>
      <w:tblPr/>
      <w:tcPr>
        <w:tcBorders>
          <w:top w:val="double" w:sz="4" w:space="0" w:color="3C3C3C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C3C3C" w:themeColor="text1"/>
          <w:right w:val="single" w:sz="4" w:space="0" w:color="3C3C3C" w:themeColor="text1"/>
        </w:tcBorders>
      </w:tcPr>
    </w:tblStylePr>
    <w:tblStylePr w:type="band1Horz">
      <w:tblPr/>
      <w:tcPr>
        <w:tcBorders>
          <w:top w:val="single" w:sz="4" w:space="0" w:color="3C3C3C" w:themeColor="text1"/>
          <w:bottom w:val="single" w:sz="4" w:space="0" w:color="3C3C3C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C3C3C" w:themeColor="text1"/>
          <w:left w:val="nil"/>
        </w:tcBorders>
      </w:tcPr>
    </w:tblStylePr>
    <w:tblStylePr w:type="swCell">
      <w:tblPr/>
      <w:tcPr>
        <w:tcBorders>
          <w:top w:val="double" w:sz="4" w:space="0" w:color="3C3C3C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41B4D2" w:themeColor="accent1"/>
        <w:left w:val="single" w:sz="4" w:space="0" w:color="41B4D2" w:themeColor="accent1"/>
        <w:bottom w:val="single" w:sz="4" w:space="0" w:color="41B4D2" w:themeColor="accent1"/>
        <w:right w:val="single" w:sz="4" w:space="0" w:color="41B4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B4D2" w:themeFill="accent1"/>
      </w:tcPr>
    </w:tblStylePr>
    <w:tblStylePr w:type="lastRow">
      <w:rPr>
        <w:b/>
        <w:bCs/>
      </w:rPr>
      <w:tblPr/>
      <w:tcPr>
        <w:tcBorders>
          <w:top w:val="double" w:sz="4" w:space="0" w:color="41B4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B4D2" w:themeColor="accent1"/>
          <w:right w:val="single" w:sz="4" w:space="0" w:color="41B4D2" w:themeColor="accent1"/>
        </w:tcBorders>
      </w:tcPr>
    </w:tblStylePr>
    <w:tblStylePr w:type="band1Horz">
      <w:tblPr/>
      <w:tcPr>
        <w:tcBorders>
          <w:top w:val="single" w:sz="4" w:space="0" w:color="41B4D2" w:themeColor="accent1"/>
          <w:bottom w:val="single" w:sz="4" w:space="0" w:color="41B4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B4D2" w:themeColor="accent1"/>
          <w:left w:val="nil"/>
        </w:tcBorders>
      </w:tcPr>
    </w:tblStylePr>
    <w:tblStylePr w:type="swCell">
      <w:tblPr/>
      <w:tcPr>
        <w:tcBorders>
          <w:top w:val="double" w:sz="4" w:space="0" w:color="41B4D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D74B8C" w:themeColor="accent2"/>
        <w:left w:val="single" w:sz="4" w:space="0" w:color="D74B8C" w:themeColor="accent2"/>
        <w:bottom w:val="single" w:sz="4" w:space="0" w:color="D74B8C" w:themeColor="accent2"/>
        <w:right w:val="single" w:sz="4" w:space="0" w:color="D74B8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74B8C" w:themeFill="accent2"/>
      </w:tcPr>
    </w:tblStylePr>
    <w:tblStylePr w:type="lastRow">
      <w:rPr>
        <w:b/>
        <w:bCs/>
      </w:rPr>
      <w:tblPr/>
      <w:tcPr>
        <w:tcBorders>
          <w:top w:val="double" w:sz="4" w:space="0" w:color="D74B8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74B8C" w:themeColor="accent2"/>
          <w:right w:val="single" w:sz="4" w:space="0" w:color="D74B8C" w:themeColor="accent2"/>
        </w:tcBorders>
      </w:tcPr>
    </w:tblStylePr>
    <w:tblStylePr w:type="band1Horz">
      <w:tblPr/>
      <w:tcPr>
        <w:tcBorders>
          <w:top w:val="single" w:sz="4" w:space="0" w:color="D74B8C" w:themeColor="accent2"/>
          <w:bottom w:val="single" w:sz="4" w:space="0" w:color="D74B8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74B8C" w:themeColor="accent2"/>
          <w:left w:val="nil"/>
        </w:tcBorders>
      </w:tcPr>
    </w:tblStylePr>
    <w:tblStylePr w:type="swCell">
      <w:tblPr/>
      <w:tcPr>
        <w:tcBorders>
          <w:top w:val="double" w:sz="4" w:space="0" w:color="D74B8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5F8CA0" w:themeColor="accent3"/>
        <w:left w:val="single" w:sz="4" w:space="0" w:color="5F8CA0" w:themeColor="accent3"/>
        <w:bottom w:val="single" w:sz="4" w:space="0" w:color="5F8CA0" w:themeColor="accent3"/>
        <w:right w:val="single" w:sz="4" w:space="0" w:color="5F8CA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8CA0" w:themeFill="accent3"/>
      </w:tcPr>
    </w:tblStylePr>
    <w:tblStylePr w:type="lastRow">
      <w:rPr>
        <w:b/>
        <w:bCs/>
      </w:rPr>
      <w:tblPr/>
      <w:tcPr>
        <w:tcBorders>
          <w:top w:val="double" w:sz="4" w:space="0" w:color="5F8CA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8CA0" w:themeColor="accent3"/>
          <w:right w:val="single" w:sz="4" w:space="0" w:color="5F8CA0" w:themeColor="accent3"/>
        </w:tcBorders>
      </w:tcPr>
    </w:tblStylePr>
    <w:tblStylePr w:type="band1Horz">
      <w:tblPr/>
      <w:tcPr>
        <w:tcBorders>
          <w:top w:val="single" w:sz="4" w:space="0" w:color="5F8CA0" w:themeColor="accent3"/>
          <w:bottom w:val="single" w:sz="4" w:space="0" w:color="5F8CA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8CA0" w:themeColor="accent3"/>
          <w:left w:val="nil"/>
        </w:tcBorders>
      </w:tcPr>
    </w:tblStylePr>
    <w:tblStylePr w:type="swCell">
      <w:tblPr/>
      <w:tcPr>
        <w:tcBorders>
          <w:top w:val="double" w:sz="4" w:space="0" w:color="5F8CA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46B8A6" w:themeColor="accent4"/>
        <w:left w:val="single" w:sz="4" w:space="0" w:color="46B8A6" w:themeColor="accent4"/>
        <w:bottom w:val="single" w:sz="4" w:space="0" w:color="46B8A6" w:themeColor="accent4"/>
        <w:right w:val="single" w:sz="4" w:space="0" w:color="46B8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6B8A6" w:themeFill="accent4"/>
      </w:tcPr>
    </w:tblStylePr>
    <w:tblStylePr w:type="lastRow">
      <w:rPr>
        <w:b/>
        <w:bCs/>
      </w:rPr>
      <w:tblPr/>
      <w:tcPr>
        <w:tcBorders>
          <w:top w:val="double" w:sz="4" w:space="0" w:color="46B8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6B8A6" w:themeColor="accent4"/>
          <w:right w:val="single" w:sz="4" w:space="0" w:color="46B8A6" w:themeColor="accent4"/>
        </w:tcBorders>
      </w:tcPr>
    </w:tblStylePr>
    <w:tblStylePr w:type="band1Horz">
      <w:tblPr/>
      <w:tcPr>
        <w:tcBorders>
          <w:top w:val="single" w:sz="4" w:space="0" w:color="46B8A6" w:themeColor="accent4"/>
          <w:bottom w:val="single" w:sz="4" w:space="0" w:color="46B8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6B8A6" w:themeColor="accent4"/>
          <w:left w:val="nil"/>
        </w:tcBorders>
      </w:tcPr>
    </w:tblStylePr>
    <w:tblStylePr w:type="swCell">
      <w:tblPr/>
      <w:tcPr>
        <w:tcBorders>
          <w:top w:val="double" w:sz="4" w:space="0" w:color="46B8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3C3C3C" w:themeColor="accent5"/>
        <w:left w:val="single" w:sz="4" w:space="0" w:color="3C3C3C" w:themeColor="accent5"/>
        <w:bottom w:val="single" w:sz="4" w:space="0" w:color="3C3C3C" w:themeColor="accent5"/>
        <w:right w:val="single" w:sz="4" w:space="0" w:color="3C3C3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C3C3C" w:themeFill="accent5"/>
      </w:tcPr>
    </w:tblStylePr>
    <w:tblStylePr w:type="lastRow">
      <w:rPr>
        <w:b/>
        <w:bCs/>
      </w:rPr>
      <w:tblPr/>
      <w:tcPr>
        <w:tcBorders>
          <w:top w:val="double" w:sz="4" w:space="0" w:color="3C3C3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C3C3C" w:themeColor="accent5"/>
          <w:right w:val="single" w:sz="4" w:space="0" w:color="3C3C3C" w:themeColor="accent5"/>
        </w:tcBorders>
      </w:tcPr>
    </w:tblStylePr>
    <w:tblStylePr w:type="band1Horz">
      <w:tblPr/>
      <w:tcPr>
        <w:tcBorders>
          <w:top w:val="single" w:sz="4" w:space="0" w:color="3C3C3C" w:themeColor="accent5"/>
          <w:bottom w:val="single" w:sz="4" w:space="0" w:color="3C3C3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C3C3C" w:themeColor="accent5"/>
          <w:left w:val="nil"/>
        </w:tcBorders>
      </w:tcPr>
    </w:tblStylePr>
    <w:tblStylePr w:type="swCell">
      <w:tblPr/>
      <w:tcPr>
        <w:tcBorders>
          <w:top w:val="double" w:sz="4" w:space="0" w:color="3C3C3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F5AF82" w:themeColor="accent6"/>
        <w:left w:val="single" w:sz="4" w:space="0" w:color="F5AF82" w:themeColor="accent6"/>
        <w:bottom w:val="single" w:sz="4" w:space="0" w:color="F5AF82" w:themeColor="accent6"/>
        <w:right w:val="single" w:sz="4" w:space="0" w:color="F5AF8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AF82" w:themeFill="accent6"/>
      </w:tcPr>
    </w:tblStylePr>
    <w:tblStylePr w:type="lastRow">
      <w:rPr>
        <w:b/>
        <w:bCs/>
      </w:rPr>
      <w:tblPr/>
      <w:tcPr>
        <w:tcBorders>
          <w:top w:val="double" w:sz="4" w:space="0" w:color="F5AF8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AF82" w:themeColor="accent6"/>
          <w:right w:val="single" w:sz="4" w:space="0" w:color="F5AF82" w:themeColor="accent6"/>
        </w:tcBorders>
      </w:tcPr>
    </w:tblStylePr>
    <w:tblStylePr w:type="band1Horz">
      <w:tblPr/>
      <w:tcPr>
        <w:tcBorders>
          <w:top w:val="single" w:sz="4" w:space="0" w:color="F5AF82" w:themeColor="accent6"/>
          <w:bottom w:val="single" w:sz="4" w:space="0" w:color="F5AF8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AF82" w:themeColor="accent6"/>
          <w:left w:val="nil"/>
        </w:tcBorders>
      </w:tcPr>
    </w:tblStylePr>
    <w:tblStylePr w:type="swCell">
      <w:tblPr/>
      <w:tcPr>
        <w:tcBorders>
          <w:top w:val="double" w:sz="4" w:space="0" w:color="F5AF8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8A8A8A" w:themeColor="text1" w:themeTint="99"/>
        <w:left w:val="single" w:sz="4" w:space="0" w:color="8A8A8A" w:themeColor="text1" w:themeTint="99"/>
        <w:bottom w:val="single" w:sz="4" w:space="0" w:color="8A8A8A" w:themeColor="text1" w:themeTint="99"/>
        <w:right w:val="single" w:sz="4" w:space="0" w:color="8A8A8A" w:themeColor="text1" w:themeTint="99"/>
        <w:insideH w:val="single" w:sz="4" w:space="0" w:color="8A8A8A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3C3C" w:themeColor="text1"/>
          <w:left w:val="single" w:sz="4" w:space="0" w:color="3C3C3C" w:themeColor="text1"/>
          <w:bottom w:val="single" w:sz="4" w:space="0" w:color="3C3C3C" w:themeColor="text1"/>
          <w:right w:val="single" w:sz="4" w:space="0" w:color="3C3C3C" w:themeColor="text1"/>
          <w:insideH w:val="nil"/>
        </w:tcBorders>
        <w:shd w:val="clear" w:color="auto" w:fill="3C3C3C" w:themeFill="text1"/>
      </w:tcPr>
    </w:tblStylePr>
    <w:tblStylePr w:type="lastRow">
      <w:rPr>
        <w:b/>
        <w:bCs/>
      </w:rPr>
      <w:tblPr/>
      <w:tcPr>
        <w:tcBorders>
          <w:top w:val="double" w:sz="4" w:space="0" w:color="8A8A8A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text1" w:themeFillTint="33"/>
      </w:tcPr>
    </w:tblStylePr>
    <w:tblStylePr w:type="band1Horz">
      <w:tblPr/>
      <w:tcPr>
        <w:shd w:val="clear" w:color="auto" w:fill="D8D8D8" w:themeFill="text1" w:themeFillTint="33"/>
      </w:tcPr>
    </w:tblStylePr>
  </w:style>
  <w:style w:type="table" w:styleId="ListTable4-Accent1">
    <w:name w:val="List Table 4 Accent 1"/>
    <w:basedOn w:val="TableNormal"/>
    <w:uiPriority w:val="49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8DD1E4" w:themeColor="accent1" w:themeTint="99"/>
        <w:left w:val="single" w:sz="4" w:space="0" w:color="8DD1E4" w:themeColor="accent1" w:themeTint="99"/>
        <w:bottom w:val="single" w:sz="4" w:space="0" w:color="8DD1E4" w:themeColor="accent1" w:themeTint="99"/>
        <w:right w:val="single" w:sz="4" w:space="0" w:color="8DD1E4" w:themeColor="accent1" w:themeTint="99"/>
        <w:insideH w:val="single" w:sz="4" w:space="0" w:color="8DD1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B4D2" w:themeColor="accent1"/>
          <w:left w:val="single" w:sz="4" w:space="0" w:color="41B4D2" w:themeColor="accent1"/>
          <w:bottom w:val="single" w:sz="4" w:space="0" w:color="41B4D2" w:themeColor="accent1"/>
          <w:right w:val="single" w:sz="4" w:space="0" w:color="41B4D2" w:themeColor="accent1"/>
          <w:insideH w:val="nil"/>
        </w:tcBorders>
        <w:shd w:val="clear" w:color="auto" w:fill="41B4D2" w:themeFill="accent1"/>
      </w:tcPr>
    </w:tblStylePr>
    <w:tblStylePr w:type="lastRow">
      <w:rPr>
        <w:b/>
        <w:bCs/>
      </w:rPr>
      <w:tblPr/>
      <w:tcPr>
        <w:tcBorders>
          <w:top w:val="double" w:sz="4" w:space="0" w:color="8DD1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FF6" w:themeFill="accent1" w:themeFillTint="33"/>
      </w:tcPr>
    </w:tblStylePr>
    <w:tblStylePr w:type="band1Horz">
      <w:tblPr/>
      <w:tcPr>
        <w:shd w:val="clear" w:color="auto" w:fill="D9EFF6" w:themeFill="accent1" w:themeFillTint="33"/>
      </w:tcPr>
    </w:tblStylePr>
  </w:style>
  <w:style w:type="table" w:styleId="ListTable4-Accent2">
    <w:name w:val="List Table 4 Accent 2"/>
    <w:basedOn w:val="TableNormal"/>
    <w:uiPriority w:val="49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E793B9" w:themeColor="accent2" w:themeTint="99"/>
        <w:left w:val="single" w:sz="4" w:space="0" w:color="E793B9" w:themeColor="accent2" w:themeTint="99"/>
        <w:bottom w:val="single" w:sz="4" w:space="0" w:color="E793B9" w:themeColor="accent2" w:themeTint="99"/>
        <w:right w:val="single" w:sz="4" w:space="0" w:color="E793B9" w:themeColor="accent2" w:themeTint="99"/>
        <w:insideH w:val="single" w:sz="4" w:space="0" w:color="E793B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74B8C" w:themeColor="accent2"/>
          <w:left w:val="single" w:sz="4" w:space="0" w:color="D74B8C" w:themeColor="accent2"/>
          <w:bottom w:val="single" w:sz="4" w:space="0" w:color="D74B8C" w:themeColor="accent2"/>
          <w:right w:val="single" w:sz="4" w:space="0" w:color="D74B8C" w:themeColor="accent2"/>
          <w:insideH w:val="nil"/>
        </w:tcBorders>
        <w:shd w:val="clear" w:color="auto" w:fill="D74B8C" w:themeFill="accent2"/>
      </w:tcPr>
    </w:tblStylePr>
    <w:tblStylePr w:type="lastRow">
      <w:rPr>
        <w:b/>
        <w:bCs/>
      </w:rPr>
      <w:tblPr/>
      <w:tcPr>
        <w:tcBorders>
          <w:top w:val="double" w:sz="4" w:space="0" w:color="E793B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BE7" w:themeFill="accent2" w:themeFillTint="33"/>
      </w:tcPr>
    </w:tblStylePr>
    <w:tblStylePr w:type="band1Horz">
      <w:tblPr/>
      <w:tcPr>
        <w:shd w:val="clear" w:color="auto" w:fill="F7DBE7" w:themeFill="accent2" w:themeFillTint="33"/>
      </w:tcPr>
    </w:tblStylePr>
  </w:style>
  <w:style w:type="table" w:styleId="ListTable4-Accent3">
    <w:name w:val="List Table 4 Accent 3"/>
    <w:basedOn w:val="TableNormal"/>
    <w:uiPriority w:val="49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9FB9C6" w:themeColor="accent3" w:themeTint="99"/>
        <w:left w:val="single" w:sz="4" w:space="0" w:color="9FB9C6" w:themeColor="accent3" w:themeTint="99"/>
        <w:bottom w:val="single" w:sz="4" w:space="0" w:color="9FB9C6" w:themeColor="accent3" w:themeTint="99"/>
        <w:right w:val="single" w:sz="4" w:space="0" w:color="9FB9C6" w:themeColor="accent3" w:themeTint="99"/>
        <w:insideH w:val="single" w:sz="4" w:space="0" w:color="9FB9C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8CA0" w:themeColor="accent3"/>
          <w:left w:val="single" w:sz="4" w:space="0" w:color="5F8CA0" w:themeColor="accent3"/>
          <w:bottom w:val="single" w:sz="4" w:space="0" w:color="5F8CA0" w:themeColor="accent3"/>
          <w:right w:val="single" w:sz="4" w:space="0" w:color="5F8CA0" w:themeColor="accent3"/>
          <w:insideH w:val="nil"/>
        </w:tcBorders>
        <w:shd w:val="clear" w:color="auto" w:fill="5F8CA0" w:themeFill="accent3"/>
      </w:tcPr>
    </w:tblStylePr>
    <w:tblStylePr w:type="lastRow">
      <w:rPr>
        <w:b/>
        <w:bCs/>
      </w:rPr>
      <w:tblPr/>
      <w:tcPr>
        <w:tcBorders>
          <w:top w:val="double" w:sz="4" w:space="0" w:color="9FB9C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7EC" w:themeFill="accent3" w:themeFillTint="33"/>
      </w:tcPr>
    </w:tblStylePr>
    <w:tblStylePr w:type="band1Horz">
      <w:tblPr/>
      <w:tcPr>
        <w:shd w:val="clear" w:color="auto" w:fill="DFE7EC" w:themeFill="accent3" w:themeFillTint="33"/>
      </w:tcPr>
    </w:tblStylePr>
  </w:style>
  <w:style w:type="table" w:styleId="ListTable4-Accent4">
    <w:name w:val="List Table 4 Accent 4"/>
    <w:basedOn w:val="TableNormal"/>
    <w:uiPriority w:val="49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8FD4C9" w:themeColor="accent4" w:themeTint="99"/>
        <w:left w:val="single" w:sz="4" w:space="0" w:color="8FD4C9" w:themeColor="accent4" w:themeTint="99"/>
        <w:bottom w:val="single" w:sz="4" w:space="0" w:color="8FD4C9" w:themeColor="accent4" w:themeTint="99"/>
        <w:right w:val="single" w:sz="4" w:space="0" w:color="8FD4C9" w:themeColor="accent4" w:themeTint="99"/>
        <w:insideH w:val="single" w:sz="4" w:space="0" w:color="8FD4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6B8A6" w:themeColor="accent4"/>
          <w:left w:val="single" w:sz="4" w:space="0" w:color="46B8A6" w:themeColor="accent4"/>
          <w:bottom w:val="single" w:sz="4" w:space="0" w:color="46B8A6" w:themeColor="accent4"/>
          <w:right w:val="single" w:sz="4" w:space="0" w:color="46B8A6" w:themeColor="accent4"/>
          <w:insideH w:val="nil"/>
        </w:tcBorders>
        <w:shd w:val="clear" w:color="auto" w:fill="46B8A6" w:themeFill="accent4"/>
      </w:tcPr>
    </w:tblStylePr>
    <w:tblStylePr w:type="lastRow">
      <w:rPr>
        <w:b/>
        <w:bCs/>
      </w:rPr>
      <w:tblPr/>
      <w:tcPr>
        <w:tcBorders>
          <w:top w:val="double" w:sz="4" w:space="0" w:color="8FD4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1ED" w:themeFill="accent4" w:themeFillTint="33"/>
      </w:tcPr>
    </w:tblStylePr>
    <w:tblStylePr w:type="band1Horz">
      <w:tblPr/>
      <w:tcPr>
        <w:shd w:val="clear" w:color="auto" w:fill="D9F1ED" w:themeFill="accent4" w:themeFillTint="33"/>
      </w:tcPr>
    </w:tblStylePr>
  </w:style>
  <w:style w:type="table" w:styleId="ListTable4-Accent5">
    <w:name w:val="List Table 4 Accent 5"/>
    <w:basedOn w:val="TableNormal"/>
    <w:uiPriority w:val="49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8A8A8A" w:themeColor="accent5" w:themeTint="99"/>
        <w:left w:val="single" w:sz="4" w:space="0" w:color="8A8A8A" w:themeColor="accent5" w:themeTint="99"/>
        <w:bottom w:val="single" w:sz="4" w:space="0" w:color="8A8A8A" w:themeColor="accent5" w:themeTint="99"/>
        <w:right w:val="single" w:sz="4" w:space="0" w:color="8A8A8A" w:themeColor="accent5" w:themeTint="99"/>
        <w:insideH w:val="single" w:sz="4" w:space="0" w:color="8A8A8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3C3C" w:themeColor="accent5"/>
          <w:left w:val="single" w:sz="4" w:space="0" w:color="3C3C3C" w:themeColor="accent5"/>
          <w:bottom w:val="single" w:sz="4" w:space="0" w:color="3C3C3C" w:themeColor="accent5"/>
          <w:right w:val="single" w:sz="4" w:space="0" w:color="3C3C3C" w:themeColor="accent5"/>
          <w:insideH w:val="nil"/>
        </w:tcBorders>
        <w:shd w:val="clear" w:color="auto" w:fill="3C3C3C" w:themeFill="accent5"/>
      </w:tcPr>
    </w:tblStylePr>
    <w:tblStylePr w:type="lastRow">
      <w:rPr>
        <w:b/>
        <w:bCs/>
      </w:rPr>
      <w:tblPr/>
      <w:tcPr>
        <w:tcBorders>
          <w:top w:val="double" w:sz="4" w:space="0" w:color="8A8A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5" w:themeFillTint="33"/>
      </w:tcPr>
    </w:tblStylePr>
    <w:tblStylePr w:type="band1Horz">
      <w:tblPr/>
      <w:tcPr>
        <w:shd w:val="clear" w:color="auto" w:fill="D8D8D8" w:themeFill="accent5" w:themeFillTint="33"/>
      </w:tcPr>
    </w:tblStylePr>
  </w:style>
  <w:style w:type="table" w:styleId="ListTable4-Accent6">
    <w:name w:val="List Table 4 Accent 6"/>
    <w:basedOn w:val="TableNormal"/>
    <w:uiPriority w:val="49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F9CEB4" w:themeColor="accent6" w:themeTint="99"/>
        <w:left w:val="single" w:sz="4" w:space="0" w:color="F9CEB4" w:themeColor="accent6" w:themeTint="99"/>
        <w:bottom w:val="single" w:sz="4" w:space="0" w:color="F9CEB4" w:themeColor="accent6" w:themeTint="99"/>
        <w:right w:val="single" w:sz="4" w:space="0" w:color="F9CEB4" w:themeColor="accent6" w:themeTint="99"/>
        <w:insideH w:val="single" w:sz="4" w:space="0" w:color="F9CEB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AF82" w:themeColor="accent6"/>
          <w:left w:val="single" w:sz="4" w:space="0" w:color="F5AF82" w:themeColor="accent6"/>
          <w:bottom w:val="single" w:sz="4" w:space="0" w:color="F5AF82" w:themeColor="accent6"/>
          <w:right w:val="single" w:sz="4" w:space="0" w:color="F5AF82" w:themeColor="accent6"/>
          <w:insideH w:val="nil"/>
        </w:tcBorders>
        <w:shd w:val="clear" w:color="auto" w:fill="F5AF82" w:themeFill="accent6"/>
      </w:tcPr>
    </w:tblStylePr>
    <w:tblStylePr w:type="lastRow">
      <w:rPr>
        <w:b/>
        <w:bCs/>
      </w:rPr>
      <w:tblPr/>
      <w:tcPr>
        <w:tcBorders>
          <w:top w:val="double" w:sz="4" w:space="0" w:color="F9CE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EE6" w:themeFill="accent6" w:themeFillTint="33"/>
      </w:tcPr>
    </w:tblStylePr>
    <w:tblStylePr w:type="band1Horz">
      <w:tblPr/>
      <w:tcPr>
        <w:shd w:val="clear" w:color="auto" w:fill="FDEEE6" w:themeFill="accent6" w:themeFillTint="33"/>
      </w:tcPr>
    </w:tblStylePr>
  </w:style>
  <w:style w:type="table" w:styleId="ListTable5Dark">
    <w:name w:val="List Table 5 Dark"/>
    <w:basedOn w:val="TableNormal"/>
    <w:uiPriority w:val="50"/>
    <w:semiHidden/>
    <w:rsid w:val="00E248C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C3C3C" w:themeColor="text1"/>
        <w:left w:val="single" w:sz="24" w:space="0" w:color="3C3C3C" w:themeColor="text1"/>
        <w:bottom w:val="single" w:sz="24" w:space="0" w:color="3C3C3C" w:themeColor="text1"/>
        <w:right w:val="single" w:sz="24" w:space="0" w:color="3C3C3C" w:themeColor="text1"/>
      </w:tblBorders>
    </w:tblPr>
    <w:tcPr>
      <w:shd w:val="clear" w:color="auto" w:fill="3C3C3C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semiHidden/>
    <w:rsid w:val="00E248C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B4D2" w:themeColor="accent1"/>
        <w:left w:val="single" w:sz="24" w:space="0" w:color="41B4D2" w:themeColor="accent1"/>
        <w:bottom w:val="single" w:sz="24" w:space="0" w:color="41B4D2" w:themeColor="accent1"/>
        <w:right w:val="single" w:sz="24" w:space="0" w:color="41B4D2" w:themeColor="accent1"/>
      </w:tblBorders>
    </w:tblPr>
    <w:tcPr>
      <w:shd w:val="clear" w:color="auto" w:fill="41B4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semiHidden/>
    <w:rsid w:val="00E248C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74B8C" w:themeColor="accent2"/>
        <w:left w:val="single" w:sz="24" w:space="0" w:color="D74B8C" w:themeColor="accent2"/>
        <w:bottom w:val="single" w:sz="24" w:space="0" w:color="D74B8C" w:themeColor="accent2"/>
        <w:right w:val="single" w:sz="24" w:space="0" w:color="D74B8C" w:themeColor="accent2"/>
      </w:tblBorders>
    </w:tblPr>
    <w:tcPr>
      <w:shd w:val="clear" w:color="auto" w:fill="D74B8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semiHidden/>
    <w:rsid w:val="00E248C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8CA0" w:themeColor="accent3"/>
        <w:left w:val="single" w:sz="24" w:space="0" w:color="5F8CA0" w:themeColor="accent3"/>
        <w:bottom w:val="single" w:sz="24" w:space="0" w:color="5F8CA0" w:themeColor="accent3"/>
        <w:right w:val="single" w:sz="24" w:space="0" w:color="5F8CA0" w:themeColor="accent3"/>
      </w:tblBorders>
    </w:tblPr>
    <w:tcPr>
      <w:shd w:val="clear" w:color="auto" w:fill="5F8CA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semiHidden/>
    <w:rsid w:val="00E248C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6B8A6" w:themeColor="accent4"/>
        <w:left w:val="single" w:sz="24" w:space="0" w:color="46B8A6" w:themeColor="accent4"/>
        <w:bottom w:val="single" w:sz="24" w:space="0" w:color="46B8A6" w:themeColor="accent4"/>
        <w:right w:val="single" w:sz="24" w:space="0" w:color="46B8A6" w:themeColor="accent4"/>
      </w:tblBorders>
    </w:tblPr>
    <w:tcPr>
      <w:shd w:val="clear" w:color="auto" w:fill="46B8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semiHidden/>
    <w:rsid w:val="00E248C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C3C3C" w:themeColor="accent5"/>
        <w:left w:val="single" w:sz="24" w:space="0" w:color="3C3C3C" w:themeColor="accent5"/>
        <w:bottom w:val="single" w:sz="24" w:space="0" w:color="3C3C3C" w:themeColor="accent5"/>
        <w:right w:val="single" w:sz="24" w:space="0" w:color="3C3C3C" w:themeColor="accent5"/>
      </w:tblBorders>
    </w:tblPr>
    <w:tcPr>
      <w:shd w:val="clear" w:color="auto" w:fill="3C3C3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semiHidden/>
    <w:rsid w:val="00E248C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5AF82" w:themeColor="accent6"/>
        <w:left w:val="single" w:sz="24" w:space="0" w:color="F5AF82" w:themeColor="accent6"/>
        <w:bottom w:val="single" w:sz="24" w:space="0" w:color="F5AF82" w:themeColor="accent6"/>
        <w:right w:val="single" w:sz="24" w:space="0" w:color="F5AF82" w:themeColor="accent6"/>
      </w:tblBorders>
    </w:tblPr>
    <w:tcPr>
      <w:shd w:val="clear" w:color="auto" w:fill="F5AF8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3C3C3C" w:themeColor="text1"/>
        <w:bottom w:val="single" w:sz="4" w:space="0" w:color="3C3C3C" w:themeColor="text1"/>
      </w:tblBorders>
    </w:tblPr>
    <w:tblStylePr w:type="firstRow">
      <w:rPr>
        <w:b/>
        <w:bCs/>
      </w:rPr>
      <w:tblPr/>
      <w:tcPr>
        <w:tcBorders>
          <w:bottom w:val="single" w:sz="4" w:space="0" w:color="3C3C3C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3C3C3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text1" w:themeFillTint="33"/>
      </w:tcPr>
    </w:tblStylePr>
    <w:tblStylePr w:type="band1Horz">
      <w:tblPr/>
      <w:tcPr>
        <w:shd w:val="clear" w:color="auto" w:fill="D8D8D8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semiHidden/>
    <w:rsid w:val="00E248CD"/>
    <w:pPr>
      <w:spacing w:line="240" w:lineRule="auto"/>
    </w:pPr>
    <w:rPr>
      <w:color w:val="278BA6" w:themeColor="accent1" w:themeShade="BF"/>
    </w:rPr>
    <w:tblPr>
      <w:tblStyleRowBandSize w:val="1"/>
      <w:tblStyleColBandSize w:val="1"/>
      <w:tblBorders>
        <w:top w:val="single" w:sz="4" w:space="0" w:color="41B4D2" w:themeColor="accent1"/>
        <w:bottom w:val="single" w:sz="4" w:space="0" w:color="41B4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B4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B4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FF6" w:themeFill="accent1" w:themeFillTint="33"/>
      </w:tcPr>
    </w:tblStylePr>
    <w:tblStylePr w:type="band1Horz">
      <w:tblPr/>
      <w:tcPr>
        <w:shd w:val="clear" w:color="auto" w:fill="D9EF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semiHidden/>
    <w:rsid w:val="00E248CD"/>
    <w:pPr>
      <w:spacing w:line="240" w:lineRule="auto"/>
    </w:pPr>
    <w:rPr>
      <w:color w:val="B12767" w:themeColor="accent2" w:themeShade="BF"/>
    </w:rPr>
    <w:tblPr>
      <w:tblStyleRowBandSize w:val="1"/>
      <w:tblStyleColBandSize w:val="1"/>
      <w:tblBorders>
        <w:top w:val="single" w:sz="4" w:space="0" w:color="D74B8C" w:themeColor="accent2"/>
        <w:bottom w:val="single" w:sz="4" w:space="0" w:color="D74B8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74B8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74B8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BE7" w:themeFill="accent2" w:themeFillTint="33"/>
      </w:tcPr>
    </w:tblStylePr>
    <w:tblStylePr w:type="band1Horz">
      <w:tblPr/>
      <w:tcPr>
        <w:shd w:val="clear" w:color="auto" w:fill="F7DBE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semiHidden/>
    <w:rsid w:val="00E248CD"/>
    <w:pPr>
      <w:spacing w:line="240" w:lineRule="auto"/>
    </w:pPr>
    <w:rPr>
      <w:color w:val="476877" w:themeColor="accent3" w:themeShade="BF"/>
    </w:rPr>
    <w:tblPr>
      <w:tblStyleRowBandSize w:val="1"/>
      <w:tblStyleColBandSize w:val="1"/>
      <w:tblBorders>
        <w:top w:val="single" w:sz="4" w:space="0" w:color="5F8CA0" w:themeColor="accent3"/>
        <w:bottom w:val="single" w:sz="4" w:space="0" w:color="5F8CA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5F8CA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5F8CA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7EC" w:themeFill="accent3" w:themeFillTint="33"/>
      </w:tcPr>
    </w:tblStylePr>
    <w:tblStylePr w:type="band1Horz">
      <w:tblPr/>
      <w:tcPr>
        <w:shd w:val="clear" w:color="auto" w:fill="DFE7E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semiHidden/>
    <w:rsid w:val="00E248CD"/>
    <w:pPr>
      <w:spacing w:line="240" w:lineRule="auto"/>
    </w:pPr>
    <w:rPr>
      <w:color w:val="34897B" w:themeColor="accent4" w:themeShade="BF"/>
    </w:rPr>
    <w:tblPr>
      <w:tblStyleRowBandSize w:val="1"/>
      <w:tblStyleColBandSize w:val="1"/>
      <w:tblBorders>
        <w:top w:val="single" w:sz="4" w:space="0" w:color="46B8A6" w:themeColor="accent4"/>
        <w:bottom w:val="single" w:sz="4" w:space="0" w:color="46B8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6B8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6B8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1ED" w:themeFill="accent4" w:themeFillTint="33"/>
      </w:tcPr>
    </w:tblStylePr>
    <w:tblStylePr w:type="band1Horz">
      <w:tblPr/>
      <w:tcPr>
        <w:shd w:val="clear" w:color="auto" w:fill="D9F1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semiHidden/>
    <w:rsid w:val="00E248CD"/>
    <w:pPr>
      <w:spacing w:line="240" w:lineRule="auto"/>
    </w:pPr>
    <w:rPr>
      <w:color w:val="2C2C2C" w:themeColor="accent5" w:themeShade="BF"/>
    </w:rPr>
    <w:tblPr>
      <w:tblStyleRowBandSize w:val="1"/>
      <w:tblStyleColBandSize w:val="1"/>
      <w:tblBorders>
        <w:top w:val="single" w:sz="4" w:space="0" w:color="3C3C3C" w:themeColor="accent5"/>
        <w:bottom w:val="single" w:sz="4" w:space="0" w:color="3C3C3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C3C3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C3C3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5" w:themeFillTint="33"/>
      </w:tcPr>
    </w:tblStylePr>
    <w:tblStylePr w:type="band1Horz">
      <w:tblPr/>
      <w:tcPr>
        <w:shd w:val="clear" w:color="auto" w:fill="D8D8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semiHidden/>
    <w:rsid w:val="00E248CD"/>
    <w:pPr>
      <w:spacing w:line="240" w:lineRule="auto"/>
    </w:pPr>
    <w:rPr>
      <w:color w:val="EE762A" w:themeColor="accent6" w:themeShade="BF"/>
    </w:rPr>
    <w:tblPr>
      <w:tblStyleRowBandSize w:val="1"/>
      <w:tblStyleColBandSize w:val="1"/>
      <w:tblBorders>
        <w:top w:val="single" w:sz="4" w:space="0" w:color="F5AF82" w:themeColor="accent6"/>
        <w:bottom w:val="single" w:sz="4" w:space="0" w:color="F5AF8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5AF8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5AF8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EE6" w:themeFill="accent6" w:themeFillTint="33"/>
      </w:tcPr>
    </w:tblStylePr>
    <w:tblStylePr w:type="band1Horz">
      <w:tblPr/>
      <w:tcPr>
        <w:shd w:val="clear" w:color="auto" w:fill="FDEEE6" w:themeFill="accent6" w:themeFillTint="33"/>
      </w:tcPr>
    </w:tblStylePr>
  </w:style>
  <w:style w:type="table" w:styleId="ListTable7Colorful">
    <w:name w:val="List Table 7 Colorful"/>
    <w:basedOn w:val="TableNormal"/>
    <w:uiPriority w:val="52"/>
    <w:semiHidden/>
    <w:rsid w:val="00E248C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C3C3C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C3C3C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C3C3C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C3C3C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8D8D8" w:themeFill="text1" w:themeFillTint="33"/>
      </w:tcPr>
    </w:tblStylePr>
    <w:tblStylePr w:type="band1Horz">
      <w:tblPr/>
      <w:tcPr>
        <w:shd w:val="clear" w:color="auto" w:fill="D8D8D8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semiHidden/>
    <w:rsid w:val="00E248CD"/>
    <w:pPr>
      <w:spacing w:line="240" w:lineRule="auto"/>
    </w:pPr>
    <w:rPr>
      <w:color w:val="278BA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B4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B4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B4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B4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FF6" w:themeFill="accent1" w:themeFillTint="33"/>
      </w:tcPr>
    </w:tblStylePr>
    <w:tblStylePr w:type="band1Horz">
      <w:tblPr/>
      <w:tcPr>
        <w:shd w:val="clear" w:color="auto" w:fill="D9EF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semiHidden/>
    <w:rsid w:val="00E248CD"/>
    <w:pPr>
      <w:spacing w:line="240" w:lineRule="auto"/>
    </w:pPr>
    <w:rPr>
      <w:color w:val="B1276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74B8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74B8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74B8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74B8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7DBE7" w:themeFill="accent2" w:themeFillTint="33"/>
      </w:tcPr>
    </w:tblStylePr>
    <w:tblStylePr w:type="band1Horz">
      <w:tblPr/>
      <w:tcPr>
        <w:shd w:val="clear" w:color="auto" w:fill="F7DBE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semiHidden/>
    <w:rsid w:val="00E248CD"/>
    <w:pPr>
      <w:spacing w:line="240" w:lineRule="auto"/>
    </w:pPr>
    <w:rPr>
      <w:color w:val="47687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8CA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8CA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8CA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8CA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E7EC" w:themeFill="accent3" w:themeFillTint="33"/>
      </w:tcPr>
    </w:tblStylePr>
    <w:tblStylePr w:type="band1Horz">
      <w:tblPr/>
      <w:tcPr>
        <w:shd w:val="clear" w:color="auto" w:fill="DFE7E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semiHidden/>
    <w:rsid w:val="00E248CD"/>
    <w:pPr>
      <w:spacing w:line="240" w:lineRule="auto"/>
    </w:pPr>
    <w:rPr>
      <w:color w:val="3489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6B8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6B8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6B8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6B8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1ED" w:themeFill="accent4" w:themeFillTint="33"/>
      </w:tcPr>
    </w:tblStylePr>
    <w:tblStylePr w:type="band1Horz">
      <w:tblPr/>
      <w:tcPr>
        <w:shd w:val="clear" w:color="auto" w:fill="D9F1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semiHidden/>
    <w:rsid w:val="00E248CD"/>
    <w:pPr>
      <w:spacing w:line="240" w:lineRule="auto"/>
    </w:pPr>
    <w:rPr>
      <w:color w:val="2C2C2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C3C3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C3C3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C3C3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C3C3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8D8D8" w:themeFill="accent5" w:themeFillTint="33"/>
      </w:tcPr>
    </w:tblStylePr>
    <w:tblStylePr w:type="band1Horz">
      <w:tblPr/>
      <w:tcPr>
        <w:shd w:val="clear" w:color="auto" w:fill="D8D8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semiHidden/>
    <w:rsid w:val="00E248CD"/>
    <w:pPr>
      <w:spacing w:line="240" w:lineRule="auto"/>
    </w:pPr>
    <w:rPr>
      <w:color w:val="EE762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AF8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AF8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AF8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AF8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EE6" w:themeFill="accent6" w:themeFillTint="33"/>
      </w:tcPr>
    </w:tblStylePr>
    <w:tblStylePr w:type="band1Horz">
      <w:tblPr/>
      <w:tcPr>
        <w:shd w:val="clear" w:color="auto" w:fill="FDEEE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9D9D9D" w:themeColor="text1" w:themeTint="80"/>
        <w:bottom w:val="single" w:sz="4" w:space="0" w:color="9D9D9D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D9D9D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D9D9D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D9D9D" w:themeColor="text1" w:themeTint="80"/>
          <w:right w:val="single" w:sz="4" w:space="0" w:color="9D9D9D" w:themeColor="text1" w:themeTint="80"/>
        </w:tcBorders>
      </w:tcPr>
    </w:tblStylePr>
    <w:tblStylePr w:type="band2Vert">
      <w:tblPr/>
      <w:tcPr>
        <w:tcBorders>
          <w:left w:val="single" w:sz="4" w:space="0" w:color="9D9D9D" w:themeColor="text1" w:themeTint="80"/>
          <w:right w:val="single" w:sz="4" w:space="0" w:color="9D9D9D" w:themeColor="text1" w:themeTint="80"/>
        </w:tcBorders>
      </w:tcPr>
    </w:tblStylePr>
    <w:tblStylePr w:type="band1Horz">
      <w:tblPr/>
      <w:tcPr>
        <w:tcBorders>
          <w:top w:val="single" w:sz="4" w:space="0" w:color="9D9D9D" w:themeColor="text1" w:themeTint="80"/>
          <w:bottom w:val="single" w:sz="4" w:space="0" w:color="9D9D9D" w:themeColor="text1" w:themeTint="80"/>
        </w:tcBorders>
      </w:tcPr>
    </w:tblStylePr>
  </w:style>
  <w:style w:type="table" w:styleId="PlainTable3">
    <w:name w:val="Plain Table 3"/>
    <w:basedOn w:val="TableNormal"/>
    <w:uiPriority w:val="43"/>
    <w:semiHidden/>
    <w:rsid w:val="00E248C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D9D9D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D9D9D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semiHidden/>
    <w:rsid w:val="00E248C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semiHidden/>
    <w:rsid w:val="00E248C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D9D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D9D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D9D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D9D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semiHidden/>
    <w:rsid w:val="00E248C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Heading1nonumbernotintocWorldline">
    <w:name w:val="Heading 1 no number not in toc Worldline"/>
    <w:basedOn w:val="ZsysbasisWorldline"/>
    <w:next w:val="BodytextWorldline"/>
    <w:link w:val="Heading1nonumbernotintocWorldlineChar"/>
    <w:uiPriority w:val="23"/>
    <w:rsid w:val="00D035E7"/>
    <w:pPr>
      <w:keepNext/>
      <w:keepLines/>
      <w:pageBreakBefore/>
    </w:pPr>
    <w:rPr>
      <w:bCs/>
      <w:color w:val="41B4D2" w:themeColor="accent1"/>
      <w:sz w:val="34"/>
      <w:szCs w:val="32"/>
    </w:rPr>
  </w:style>
  <w:style w:type="character" w:customStyle="1" w:styleId="Heading1nonumbernotintocWorldlineChar">
    <w:name w:val="Heading 1 no number not in toc Worldline Char"/>
    <w:basedOn w:val="Heading1nonumberWorldlineChar"/>
    <w:link w:val="Heading1nonumbernotintocWorldline"/>
    <w:rsid w:val="00D035E7"/>
    <w:rPr>
      <w:rFonts w:ascii="Arial" w:hAnsi="Arial" w:cs="Maiandra GD"/>
      <w:b/>
      <w:bCs w:val="0"/>
      <w:color w:val="41B4D2" w:themeColor="accent1"/>
      <w:sz w:val="34"/>
      <w:szCs w:val="32"/>
      <w:lang w:val="en-GB"/>
    </w:rPr>
  </w:style>
  <w:style w:type="character" w:customStyle="1" w:styleId="Heading2nonumberWorldlineChar">
    <w:name w:val="Heading 2 no number Worldline Char"/>
    <w:basedOn w:val="DefaultParagraphFont"/>
    <w:link w:val="Heading2nonumberWorldline"/>
    <w:rsid w:val="00970DAA"/>
    <w:rPr>
      <w:rFonts w:ascii="Arial" w:hAnsi="Arial" w:cs="Maiandra GD"/>
      <w:bCs/>
      <w:iCs/>
      <w:color w:val="41B4D2" w:themeColor="accent1"/>
      <w:sz w:val="30"/>
      <w:szCs w:val="28"/>
      <w:lang w:val="en-US"/>
    </w:rPr>
  </w:style>
  <w:style w:type="character" w:customStyle="1" w:styleId="TableheadingWorldlineChar">
    <w:name w:val="Table heading Worldline Char"/>
    <w:basedOn w:val="DefaultParagraphFont"/>
    <w:link w:val="TableheadingWorldline"/>
    <w:rsid w:val="00E037E6"/>
    <w:rPr>
      <w:rFonts w:ascii="Arial" w:hAnsi="Arial" w:cs="Maiandra GD"/>
      <w:b/>
      <w:color w:val="FFFFFF" w:themeColor="background2"/>
      <w:sz w:val="16"/>
      <w:szCs w:val="18"/>
      <w:lang w:val="en-GB"/>
    </w:rPr>
  </w:style>
  <w:style w:type="table" w:customStyle="1" w:styleId="TableformattedWorldline">
    <w:name w:val="Table formatted Worldline"/>
    <w:basedOn w:val="TableNormal"/>
    <w:uiPriority w:val="99"/>
    <w:rsid w:val="00E0370A"/>
    <w:pPr>
      <w:spacing w:line="200" w:lineRule="atLeast"/>
    </w:pPr>
    <w:rPr>
      <w:sz w:val="16"/>
    </w:rPr>
    <w:tblPr>
      <w:tblStyleRowBandSize w:val="1"/>
      <w:tblCellMar>
        <w:top w:w="11" w:type="dxa"/>
        <w:left w:w="28" w:type="dxa"/>
        <w:bottom w:w="28" w:type="dxa"/>
        <w:right w:w="142" w:type="dxa"/>
      </w:tblCellMar>
    </w:tblPr>
    <w:tblStylePr w:type="firstRow">
      <w:pPr>
        <w:wordWrap/>
        <w:spacing w:line="200" w:lineRule="atLeast"/>
        <w:ind w:firstLineChars="0" w:firstLine="0"/>
      </w:pPr>
      <w:rPr>
        <w:b/>
        <w:color w:val="FFFFFF" w:themeColor="background1"/>
        <w:sz w:val="16"/>
      </w:rPr>
      <w:tblPr/>
      <w:tcPr>
        <w:shd w:val="clear" w:color="auto" w:fill="41B4D2" w:themeFill="accent1"/>
      </w:tcPr>
    </w:tblStylePr>
    <w:tblStylePr w:type="band1Horz">
      <w:tblPr/>
      <w:tcPr>
        <w:tcBorders>
          <w:top w:val="nil"/>
          <w:left w:val="nil"/>
          <w:bottom w:val="single" w:sz="4" w:space="0" w:color="41B4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bottom w:val="single" w:sz="4" w:space="0" w:color="41B4D2" w:themeColor="accent1"/>
        </w:tcBorders>
      </w:tcPr>
    </w:tblStylePr>
  </w:style>
  <w:style w:type="numbering" w:customStyle="1" w:styleId="ListlowercaseletterWorldline">
    <w:name w:val="List lowercase letter Worldline"/>
    <w:uiPriority w:val="99"/>
    <w:semiHidden/>
    <w:rsid w:val="0004072D"/>
    <w:pPr>
      <w:numPr>
        <w:numId w:val="35"/>
      </w:numPr>
    </w:pPr>
  </w:style>
  <w:style w:type="numbering" w:customStyle="1" w:styleId="ListnumbercoloredWorldline">
    <w:name w:val="List number colored Worldline"/>
    <w:uiPriority w:val="99"/>
    <w:semiHidden/>
    <w:rsid w:val="002E0F14"/>
    <w:pPr>
      <w:numPr>
        <w:numId w:val="36"/>
      </w:numPr>
    </w:pPr>
  </w:style>
  <w:style w:type="numbering" w:customStyle="1" w:styleId="ListnumberWorldline">
    <w:name w:val="List number Worldline"/>
    <w:uiPriority w:val="99"/>
    <w:semiHidden/>
    <w:rsid w:val="00FE22A1"/>
    <w:pPr>
      <w:numPr>
        <w:numId w:val="37"/>
      </w:numPr>
    </w:pPr>
  </w:style>
  <w:style w:type="paragraph" w:customStyle="1" w:styleId="LowercaseletterlistbodytextWorldline">
    <w:name w:val="Lowercase letter list body text Worldline"/>
    <w:basedOn w:val="ZsysbasisWorldline"/>
    <w:next w:val="BodytextWorldline"/>
    <w:uiPriority w:val="6"/>
    <w:qFormat/>
    <w:rsid w:val="0023335F"/>
    <w:pPr>
      <w:numPr>
        <w:numId w:val="38"/>
      </w:numPr>
    </w:pPr>
  </w:style>
  <w:style w:type="paragraph" w:customStyle="1" w:styleId="NumberedlistbodytextWorldline">
    <w:name w:val="Numbered list body text Worldline"/>
    <w:basedOn w:val="ZsysbasisWorldline"/>
    <w:next w:val="BodytextWorldline"/>
    <w:uiPriority w:val="10"/>
    <w:qFormat/>
    <w:rsid w:val="00A76FE6"/>
    <w:pPr>
      <w:numPr>
        <w:numId w:val="39"/>
      </w:numPr>
    </w:pPr>
  </w:style>
  <w:style w:type="paragraph" w:customStyle="1" w:styleId="NumberedlistcoloredbodytextWorldline">
    <w:name w:val="Numbered list colored body text Worldline"/>
    <w:basedOn w:val="ZsysbasisWorldline"/>
    <w:next w:val="BodytextWorldline"/>
    <w:uiPriority w:val="14"/>
    <w:qFormat/>
    <w:rsid w:val="00036D8F"/>
    <w:pPr>
      <w:numPr>
        <w:numId w:val="40"/>
      </w:numPr>
    </w:pPr>
  </w:style>
  <w:style w:type="character" w:styleId="Hashtag">
    <w:name w:val="Hashtag"/>
    <w:basedOn w:val="DefaultParagraphFont"/>
    <w:uiPriority w:val="99"/>
    <w:semiHidden/>
    <w:rsid w:val="005446F0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rsid w:val="005446F0"/>
    <w:rPr>
      <w:color w:val="605E5C"/>
      <w:shd w:val="clear" w:color="auto" w:fill="E1DFDD"/>
    </w:rPr>
  </w:style>
  <w:style w:type="character" w:styleId="SmartHyperlink">
    <w:name w:val="Smart Hyperlink"/>
    <w:basedOn w:val="DefaultParagraphFont"/>
    <w:uiPriority w:val="99"/>
    <w:semiHidden/>
    <w:rsid w:val="005446F0"/>
    <w:rPr>
      <w:u w:val="dotted"/>
    </w:rPr>
  </w:style>
  <w:style w:type="character" w:styleId="SmartLink">
    <w:name w:val="Smart Link"/>
    <w:basedOn w:val="DefaultParagraphFont"/>
    <w:uiPriority w:val="99"/>
    <w:semiHidden/>
    <w:rsid w:val="005446F0"/>
    <w:rPr>
      <w:color w:val="3C3C3C" w:themeColor="hyperlink"/>
      <w:u w:val="single"/>
      <w:shd w:val="clear" w:color="auto" w:fill="E1DFDD"/>
    </w:rPr>
  </w:style>
  <w:style w:type="character" w:styleId="Mention">
    <w:name w:val="Mention"/>
    <w:basedOn w:val="DefaultParagraphFont"/>
    <w:uiPriority w:val="99"/>
    <w:semiHidden/>
    <w:rsid w:val="005446F0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7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Colors Worldline">
      <a:dk1>
        <a:srgbClr val="3C3C3C"/>
      </a:dk1>
      <a:lt1>
        <a:srgbClr val="FFFFFF"/>
      </a:lt1>
      <a:dk2>
        <a:srgbClr val="3C3C3C"/>
      </a:dk2>
      <a:lt2>
        <a:srgbClr val="FFFFFF"/>
      </a:lt2>
      <a:accent1>
        <a:srgbClr val="41B4D2"/>
      </a:accent1>
      <a:accent2>
        <a:srgbClr val="D74B8C"/>
      </a:accent2>
      <a:accent3>
        <a:srgbClr val="5F8CA0"/>
      </a:accent3>
      <a:accent4>
        <a:srgbClr val="46B8A6"/>
      </a:accent4>
      <a:accent5>
        <a:srgbClr val="3C3C3C"/>
      </a:accent5>
      <a:accent6>
        <a:srgbClr val="F5AF82"/>
      </a:accent6>
      <a:hlink>
        <a:srgbClr val="3C3C3C"/>
      </a:hlink>
      <a:folHlink>
        <a:srgbClr val="3C3C3C"/>
      </a:folHlink>
    </a:clrScheme>
    <a:fontScheme name="Fonts Worldlin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light blue">
      <a:srgbClr val="41B4D2"/>
    </a:custClr>
    <a:custClr name="pink">
      <a:srgbClr val="D74B8C"/>
    </a:custClr>
    <a:custClr name="dark aqua">
      <a:srgbClr val="5F8CA0"/>
    </a:custClr>
    <a:custClr name="light green">
      <a:srgbClr val="46B8A6"/>
    </a:custClr>
    <a:custClr name="anthracite">
      <a:srgbClr val="3C3C3C"/>
    </a:custClr>
    <a:custClr name="orange">
      <a:srgbClr val="F5AF82"/>
    </a:custClr>
    <a:custClr name="grey">
      <a:srgbClr val="A1A1A1"/>
    </a:custClr>
    <a:custClr name="light pink">
      <a:srgbClr val="F08791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ju xmlns="http://www.joulesunlimited.com/ccmappings">
  <Classification>Choose Classification</Classification>
</ju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F5CAF8BC77F4682D7ED1BECC8EEB1" ma:contentTypeVersion="10" ma:contentTypeDescription="Crée un document." ma:contentTypeScope="" ma:versionID="945106800993b3051ffe7725f3f2eadf">
  <xsd:schema xmlns:xsd="http://www.w3.org/2001/XMLSchema" xmlns:xs="http://www.w3.org/2001/XMLSchema" xmlns:p="http://schemas.microsoft.com/office/2006/metadata/properties" xmlns:ns3="e5d85189-3d49-4d41-afd0-df7250aff14e" targetNamespace="http://schemas.microsoft.com/office/2006/metadata/properties" ma:root="true" ma:fieldsID="746a2f28359a70553b5580157afd52b2" ns3:_="">
    <xsd:import namespace="e5d85189-3d49-4d41-afd0-df7250aff1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85189-3d49-4d41-afd0-df7250aff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5486882-2138-4BF1-82CE-EB95D98DDC77}">
  <ds:schemaRefs>
    <ds:schemaRef ds:uri="http://www.joulesunlimited.com/ccmappings"/>
  </ds:schemaRefs>
</ds:datastoreItem>
</file>

<file path=customXml/itemProps2.xml><?xml version="1.0" encoding="utf-8"?>
<ds:datastoreItem xmlns:ds="http://schemas.openxmlformats.org/officeDocument/2006/customXml" ds:itemID="{12E50C0B-4D09-47C3-AFAD-DA2C2563DF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85189-3d49-4d41-afd0-df7250aff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A23DDC-8C17-44B5-A50E-56D929E2A6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25308B-1D06-4DA4-B0B5-8E8ED2E40F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6C0EA3E-65A2-4679-A916-FB1F7D7FC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301</Words>
  <Characters>5337</Characters>
  <Application>Microsoft Office Word</Application>
  <DocSecurity>0</DocSecurity>
  <Lines>44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Patel</dc:creator>
  <cp:keywords/>
  <dc:description/>
  <cp:lastModifiedBy>Harsha Patel</cp:lastModifiedBy>
  <cp:revision>1</cp:revision>
  <cp:lastPrinted>2019-12-06T16:15:00Z</cp:lastPrinted>
  <dcterms:created xsi:type="dcterms:W3CDTF">2021-05-11T03:40:00Z</dcterms:created>
  <dcterms:modified xsi:type="dcterms:W3CDTF">2021-05-11T04:06:00Z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0x010100AF5F5CAF8BC77F4682D7ED1BECC8EEB1</vt:lpwstr>
  </property>
</Properties>
</file>